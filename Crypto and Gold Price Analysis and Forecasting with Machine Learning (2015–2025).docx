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915D9" w14:textId="77777777" w:rsidR="00947865" w:rsidRDefault="00000000">
      <w:pPr>
        <w:rPr>
          <w:rFonts w:ascii="Times New Roman" w:hAnsi="Times New Roman" w:cs="Times New Roman"/>
        </w:rPr>
      </w:pPr>
      <w:r w:rsidRPr="00F07551">
        <w:rPr>
          <w:rFonts w:ascii="Times New Roman" w:hAnsi="Times New Roman" w:cs="Times New Roman"/>
        </w:rPr>
        <w:br/>
      </w:r>
      <w:r w:rsidRPr="00F07551">
        <w:rPr>
          <w:rFonts w:ascii="Times New Roman" w:hAnsi="Times New Roman" w:cs="Times New Roman"/>
        </w:rPr>
        <w:br/>
      </w:r>
      <w:r w:rsidRPr="00F07551">
        <w:rPr>
          <w:rFonts w:ascii="Times New Roman" w:hAnsi="Times New Roman" w:cs="Times New Roman"/>
        </w:rPr>
        <w:br/>
      </w:r>
    </w:p>
    <w:p w14:paraId="0B7E0807" w14:textId="77777777" w:rsidR="001D1EB5" w:rsidRDefault="001D1EB5">
      <w:pPr>
        <w:rPr>
          <w:rFonts w:ascii="Times New Roman" w:hAnsi="Times New Roman" w:cs="Times New Roman"/>
        </w:rPr>
      </w:pPr>
    </w:p>
    <w:p w14:paraId="0434B04F" w14:textId="77777777" w:rsidR="001D1EB5" w:rsidRDefault="001D1EB5">
      <w:pPr>
        <w:rPr>
          <w:rFonts w:ascii="Times New Roman" w:hAnsi="Times New Roman" w:cs="Times New Roman"/>
        </w:rPr>
      </w:pPr>
    </w:p>
    <w:p w14:paraId="0FF80C32" w14:textId="77777777" w:rsidR="001D1EB5" w:rsidRPr="00F07551" w:rsidRDefault="001D1EB5" w:rsidP="001D1EB5">
      <w:pPr>
        <w:jc w:val="center"/>
        <w:rPr>
          <w:rFonts w:ascii="Times New Roman" w:hAnsi="Times New Roman" w:cs="Times New Roman"/>
        </w:rPr>
      </w:pPr>
    </w:p>
    <w:p w14:paraId="6E94235E" w14:textId="104426B4" w:rsidR="001D1EB5" w:rsidRDefault="00C1212B" w:rsidP="001D1EB5">
      <w:pPr>
        <w:jc w:val="center"/>
        <w:rPr>
          <w:rFonts w:ascii="Times New Roman" w:hAnsi="Times New Roman" w:cs="Times New Roman"/>
          <w:sz w:val="52"/>
          <w:szCs w:val="52"/>
        </w:rPr>
      </w:pPr>
      <w:r w:rsidRPr="00C1212B">
        <w:rPr>
          <w:rFonts w:ascii="Times New Roman" w:hAnsi="Times New Roman" w:cs="Times New Roman"/>
          <w:b/>
          <w:sz w:val="52"/>
          <w:szCs w:val="52"/>
        </w:rPr>
        <w:t>Crypto and Gold Price Analysis and Forecasting with Machine Learning (2015–2025)</w:t>
      </w:r>
    </w:p>
    <w:p w14:paraId="4B60D4B1" w14:textId="05FBD38A" w:rsidR="00947865" w:rsidRPr="001D1EB5" w:rsidRDefault="00947865" w:rsidP="001D1EB5">
      <w:pPr>
        <w:jc w:val="center"/>
        <w:rPr>
          <w:rFonts w:ascii="Times New Roman" w:hAnsi="Times New Roman" w:cs="Times New Roman"/>
          <w:sz w:val="52"/>
          <w:szCs w:val="52"/>
        </w:rPr>
      </w:pPr>
    </w:p>
    <w:p w14:paraId="5CCC6A35" w14:textId="7DFF50A4" w:rsidR="00947865" w:rsidRDefault="00C1212B" w:rsidP="001D1EB5">
      <w:pPr>
        <w:jc w:val="center"/>
        <w:rPr>
          <w:rFonts w:ascii="Times New Roman" w:hAnsi="Times New Roman" w:cs="Times New Roman"/>
          <w:i/>
          <w:sz w:val="38"/>
          <w:szCs w:val="38"/>
        </w:rPr>
      </w:pPr>
      <w:r w:rsidRPr="00C1212B">
        <w:rPr>
          <w:rFonts w:ascii="Times New Roman" w:hAnsi="Times New Roman" w:cs="Times New Roman"/>
          <w:i/>
          <w:sz w:val="38"/>
          <w:szCs w:val="38"/>
        </w:rPr>
        <w:t>A Short-Term Forecasting Attempt in Bitcoin, Gold, and Cryptocurrency Markets</w:t>
      </w:r>
    </w:p>
    <w:p w14:paraId="6C1D9D37" w14:textId="77777777" w:rsidR="001D1EB5" w:rsidRDefault="001D1EB5" w:rsidP="001D1EB5">
      <w:pPr>
        <w:jc w:val="center"/>
        <w:rPr>
          <w:rFonts w:ascii="Times New Roman" w:hAnsi="Times New Roman" w:cs="Times New Roman"/>
          <w:i/>
          <w:sz w:val="38"/>
          <w:szCs w:val="38"/>
        </w:rPr>
      </w:pPr>
    </w:p>
    <w:p w14:paraId="79ECA17B" w14:textId="77777777" w:rsidR="001D1EB5" w:rsidRPr="001D1EB5" w:rsidRDefault="001D1EB5" w:rsidP="001D1EB5">
      <w:pPr>
        <w:jc w:val="center"/>
        <w:rPr>
          <w:rFonts w:ascii="Times New Roman" w:hAnsi="Times New Roman" w:cs="Times New Roman"/>
          <w:sz w:val="38"/>
          <w:szCs w:val="38"/>
        </w:rPr>
      </w:pPr>
    </w:p>
    <w:p w14:paraId="29136BBE" w14:textId="77777777" w:rsidR="00947865" w:rsidRPr="00F07551" w:rsidRDefault="00000000" w:rsidP="001D1EB5">
      <w:pPr>
        <w:jc w:val="center"/>
        <w:rPr>
          <w:rFonts w:ascii="Times New Roman" w:hAnsi="Times New Roman" w:cs="Times New Roman"/>
        </w:rPr>
      </w:pPr>
      <w:r w:rsidRPr="00F07551">
        <w:rPr>
          <w:rFonts w:ascii="Times New Roman" w:hAnsi="Times New Roman" w:cs="Times New Roman"/>
        </w:rPr>
        <w:br/>
      </w:r>
      <w:r w:rsidRPr="00F07551">
        <w:rPr>
          <w:rFonts w:ascii="Times New Roman" w:hAnsi="Times New Roman" w:cs="Times New Roman"/>
        </w:rPr>
        <w:br/>
      </w:r>
    </w:p>
    <w:p w14:paraId="69190E7E" w14:textId="5BB8B90C" w:rsidR="00947865" w:rsidRPr="001D1EB5" w:rsidRDefault="00C1212B" w:rsidP="001D1EB5">
      <w:pPr>
        <w:jc w:val="center"/>
        <w:rPr>
          <w:rFonts w:ascii="Times New Roman" w:hAnsi="Times New Roman" w:cs="Times New Roman"/>
          <w:sz w:val="36"/>
          <w:szCs w:val="36"/>
        </w:rPr>
      </w:pPr>
      <w:r w:rsidRPr="00C1212B">
        <w:rPr>
          <w:rFonts w:ascii="Times New Roman" w:hAnsi="Times New Roman" w:cs="Times New Roman"/>
          <w:sz w:val="36"/>
          <w:szCs w:val="36"/>
        </w:rPr>
        <w:t>Prepared by</w:t>
      </w:r>
      <w:r w:rsidR="00000000" w:rsidRPr="001D1EB5">
        <w:rPr>
          <w:rFonts w:ascii="Times New Roman" w:hAnsi="Times New Roman" w:cs="Times New Roman"/>
          <w:sz w:val="36"/>
          <w:szCs w:val="36"/>
        </w:rPr>
        <w:t xml:space="preserve">: </w:t>
      </w:r>
      <w:r w:rsidR="001D1EB5">
        <w:rPr>
          <w:rFonts w:ascii="Times New Roman" w:hAnsi="Times New Roman" w:cs="Times New Roman"/>
          <w:sz w:val="36"/>
          <w:szCs w:val="36"/>
        </w:rPr>
        <w:t>Yunus Ahmet DOKAZOĞLU</w:t>
      </w:r>
      <w:r w:rsidR="00000000" w:rsidRPr="001D1EB5">
        <w:rPr>
          <w:rFonts w:ascii="Times New Roman" w:hAnsi="Times New Roman" w:cs="Times New Roman"/>
          <w:sz w:val="36"/>
          <w:szCs w:val="36"/>
        </w:rPr>
        <w:br/>
      </w:r>
    </w:p>
    <w:p w14:paraId="2C4C73E4" w14:textId="623A1DE4" w:rsidR="009B2894" w:rsidRPr="001D1EB5" w:rsidRDefault="00000000" w:rsidP="001D1EB5">
      <w:pPr>
        <w:jc w:val="center"/>
        <w:rPr>
          <w:rFonts w:ascii="Times New Roman" w:hAnsi="Times New Roman" w:cs="Times New Roman"/>
        </w:rPr>
      </w:pPr>
      <w:r w:rsidRPr="00F07551">
        <w:rPr>
          <w:rFonts w:ascii="Times New Roman" w:hAnsi="Times New Roman" w:cs="Times New Roman"/>
        </w:rPr>
        <w:br/>
      </w:r>
      <w:r w:rsidRPr="00F07551">
        <w:rPr>
          <w:rFonts w:ascii="Times New Roman" w:hAnsi="Times New Roman" w:cs="Times New Roman"/>
        </w:rPr>
        <w:br/>
      </w:r>
      <w:r w:rsidRPr="00F07551">
        <w:rPr>
          <w:rFonts w:ascii="Times New Roman" w:hAnsi="Times New Roman" w:cs="Times New Roman"/>
        </w:rPr>
        <w:br/>
      </w:r>
      <w:r w:rsidRPr="00F07551">
        <w:rPr>
          <w:rFonts w:ascii="Times New Roman" w:hAnsi="Times New Roman" w:cs="Times New Roman"/>
        </w:rPr>
        <w:br/>
      </w:r>
      <w:r w:rsidRPr="00F07551">
        <w:rPr>
          <w:rFonts w:ascii="Times New Roman" w:hAnsi="Times New Roman" w:cs="Times New Roman"/>
        </w:rPr>
        <w:br/>
      </w:r>
      <w:r w:rsidRPr="00F07551">
        <w:rPr>
          <w:rFonts w:ascii="Times New Roman" w:hAnsi="Times New Roman" w:cs="Times New Roman"/>
        </w:rPr>
        <w:br/>
      </w:r>
      <w:r w:rsidRPr="00F07551">
        <w:rPr>
          <w:rFonts w:ascii="Times New Roman" w:hAnsi="Times New Roman" w:cs="Times New Roman"/>
        </w:rPr>
        <w:lastRenderedPageBreak/>
        <w:br/>
      </w:r>
      <w:r w:rsidR="00C1212B" w:rsidRPr="00C1212B">
        <w:rPr>
          <w:rFonts w:ascii="Times New Roman" w:hAnsi="Times New Roman" w:cs="Times New Roman"/>
          <w:b/>
          <w:sz w:val="28"/>
          <w:szCs w:val="28"/>
        </w:rPr>
        <w:t>CONTENTS</w:t>
      </w:r>
    </w:p>
    <w:p w14:paraId="0C06B198" w14:textId="3D08A682" w:rsidR="009B2894" w:rsidRPr="009B2894" w:rsidRDefault="009B2894" w:rsidP="009B2894">
      <w:pPr>
        <w:rPr>
          <w:rFonts w:ascii="Times New Roman" w:hAnsi="Times New Roman" w:cs="Times New Roman"/>
          <w:b/>
          <w:sz w:val="24"/>
          <w:szCs w:val="24"/>
        </w:rPr>
      </w:pPr>
    </w:p>
    <w:p w14:paraId="77D7DDCC" w14:textId="15098A5A"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
          <w:sz w:val="24"/>
          <w:szCs w:val="24"/>
        </w:rPr>
        <w:t xml:space="preserve">1. </w:t>
      </w:r>
      <w:r w:rsidR="00C1212B" w:rsidRPr="00C1212B">
        <w:rPr>
          <w:rFonts w:ascii="Times New Roman" w:hAnsi="Times New Roman" w:cs="Times New Roman"/>
          <w:b/>
          <w:sz w:val="24"/>
          <w:szCs w:val="24"/>
        </w:rPr>
        <w:t>Introduction</w:t>
      </w:r>
      <w:r w:rsidRPr="009B2894">
        <w:rPr>
          <w:rFonts w:ascii="Times New Roman" w:hAnsi="Times New Roman" w:cs="Times New Roman"/>
          <w:bCs/>
          <w:sz w:val="24"/>
          <w:szCs w:val="24"/>
        </w:rPr>
        <w:t>......................................</w:t>
      </w:r>
      <w:r w:rsidR="00C1212B">
        <w:rPr>
          <w:rFonts w:ascii="Times New Roman" w:hAnsi="Times New Roman" w:cs="Times New Roman"/>
          <w:bCs/>
          <w:sz w:val="24"/>
          <w:szCs w:val="24"/>
        </w:rPr>
        <w:t>...</w:t>
      </w:r>
      <w:r w:rsidRPr="009B2894">
        <w:rPr>
          <w:rFonts w:ascii="Times New Roman" w:hAnsi="Times New Roman" w:cs="Times New Roman"/>
          <w:bCs/>
          <w:sz w:val="24"/>
          <w:szCs w:val="24"/>
        </w:rPr>
        <w:t>..........................................................................</w:t>
      </w:r>
      <w:r w:rsidR="001D1EB5">
        <w:rPr>
          <w:rFonts w:ascii="Times New Roman" w:hAnsi="Times New Roman" w:cs="Times New Roman"/>
          <w:bCs/>
          <w:sz w:val="24"/>
          <w:szCs w:val="24"/>
        </w:rPr>
        <w:t>4</w:t>
      </w:r>
    </w:p>
    <w:p w14:paraId="2F64C330" w14:textId="1B1BE53F"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1.1 </w:t>
      </w:r>
      <w:r w:rsidR="00C1212B" w:rsidRPr="00C1212B">
        <w:rPr>
          <w:rFonts w:ascii="Times New Roman" w:hAnsi="Times New Roman" w:cs="Times New Roman"/>
          <w:bCs/>
          <w:sz w:val="24"/>
          <w:szCs w:val="24"/>
        </w:rPr>
        <w:t>Background</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4</w:t>
      </w:r>
    </w:p>
    <w:p w14:paraId="47A0C774" w14:textId="4AA2C7D8"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1.2 </w:t>
      </w:r>
      <w:r w:rsidR="00C1212B" w:rsidRPr="00C1212B">
        <w:rPr>
          <w:rFonts w:ascii="Times New Roman" w:hAnsi="Times New Roman" w:cs="Times New Roman"/>
          <w:bCs/>
          <w:sz w:val="24"/>
          <w:szCs w:val="24"/>
        </w:rPr>
        <w:t>Importance of the Study</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4</w:t>
      </w:r>
    </w:p>
    <w:p w14:paraId="7E107DC3" w14:textId="44148E95"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1.3 </w:t>
      </w:r>
      <w:r w:rsidR="00C1212B" w:rsidRPr="00C1212B">
        <w:rPr>
          <w:rFonts w:ascii="Times New Roman" w:hAnsi="Times New Roman" w:cs="Times New Roman"/>
          <w:bCs/>
          <w:sz w:val="24"/>
          <w:szCs w:val="24"/>
        </w:rPr>
        <w:t>Literature Summary</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5</w:t>
      </w:r>
    </w:p>
    <w:p w14:paraId="59B58CC3" w14:textId="6803BA38"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1.4 </w:t>
      </w:r>
      <w:r w:rsidR="00C1212B" w:rsidRPr="00C1212B">
        <w:rPr>
          <w:rFonts w:ascii="Times New Roman" w:hAnsi="Times New Roman" w:cs="Times New Roman"/>
          <w:bCs/>
          <w:sz w:val="24"/>
          <w:szCs w:val="24"/>
        </w:rPr>
        <w:t>Aim of the Study</w:t>
      </w:r>
      <w:r w:rsidRPr="009B2894">
        <w:rPr>
          <w:rFonts w:ascii="Times New Roman" w:hAnsi="Times New Roman" w:cs="Times New Roman"/>
          <w:bCs/>
          <w:sz w:val="24"/>
          <w:szCs w:val="24"/>
        </w:rPr>
        <w:t>..................................................</w:t>
      </w:r>
      <w:r w:rsidR="00C1212B">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5</w:t>
      </w:r>
    </w:p>
    <w:p w14:paraId="24E5F679" w14:textId="56525865"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1.5 </w:t>
      </w:r>
      <w:r w:rsidR="00C1212B" w:rsidRPr="00C1212B">
        <w:rPr>
          <w:rFonts w:ascii="Times New Roman" w:hAnsi="Times New Roman" w:cs="Times New Roman"/>
          <w:bCs/>
          <w:sz w:val="24"/>
          <w:szCs w:val="24"/>
        </w:rPr>
        <w:t>Contributions</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5</w:t>
      </w:r>
    </w:p>
    <w:p w14:paraId="252D4D6F" w14:textId="2B4B3697"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
          <w:sz w:val="24"/>
          <w:szCs w:val="24"/>
        </w:rPr>
        <w:t xml:space="preserve">2. </w:t>
      </w:r>
      <w:r w:rsidR="00C1212B" w:rsidRPr="00C1212B">
        <w:rPr>
          <w:rFonts w:ascii="Times New Roman" w:hAnsi="Times New Roman" w:cs="Times New Roman"/>
          <w:b/>
          <w:sz w:val="24"/>
          <w:szCs w:val="24"/>
        </w:rPr>
        <w:t>Dataset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6</w:t>
      </w:r>
    </w:p>
    <w:p w14:paraId="56006E1E" w14:textId="0D3A0C93"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2.1 </w:t>
      </w:r>
      <w:r w:rsidR="00C1212B" w:rsidRPr="00C1212B">
        <w:rPr>
          <w:rFonts w:ascii="Times New Roman" w:hAnsi="Times New Roman" w:cs="Times New Roman"/>
          <w:bCs/>
          <w:sz w:val="24"/>
          <w:szCs w:val="24"/>
        </w:rPr>
        <w:t>Data Source</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6</w:t>
      </w:r>
    </w:p>
    <w:p w14:paraId="698D6A16" w14:textId="54F484F2"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2.2 </w:t>
      </w:r>
      <w:r w:rsidR="00C1212B" w:rsidRPr="00C1212B">
        <w:rPr>
          <w:rFonts w:ascii="Times New Roman" w:hAnsi="Times New Roman" w:cs="Times New Roman"/>
          <w:bCs/>
          <w:sz w:val="24"/>
          <w:szCs w:val="24"/>
        </w:rPr>
        <w:t>Assets and Period</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6</w:t>
      </w:r>
    </w:p>
    <w:p w14:paraId="712BAB20" w14:textId="5C061DC8"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2.3 </w:t>
      </w:r>
      <w:r w:rsidR="00C1212B" w:rsidRPr="00C1212B">
        <w:rPr>
          <w:rFonts w:ascii="Times New Roman" w:hAnsi="Times New Roman" w:cs="Times New Roman"/>
          <w:bCs/>
          <w:sz w:val="24"/>
          <w:szCs w:val="24"/>
        </w:rPr>
        <w:t>Preprocessing Steps</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6</w:t>
      </w:r>
    </w:p>
    <w:p w14:paraId="3350E25D" w14:textId="588B6625"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
          <w:sz w:val="24"/>
          <w:szCs w:val="24"/>
        </w:rPr>
        <w:t xml:space="preserve">3. </w:t>
      </w:r>
      <w:r w:rsidR="00C1212B" w:rsidRPr="00C1212B">
        <w:rPr>
          <w:rFonts w:ascii="Times New Roman" w:hAnsi="Times New Roman" w:cs="Times New Roman"/>
          <w:b/>
          <w:sz w:val="24"/>
          <w:szCs w:val="24"/>
        </w:rPr>
        <w:t>Method</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7</w:t>
      </w:r>
    </w:p>
    <w:p w14:paraId="4108C774" w14:textId="108623E1"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3.1 </w:t>
      </w:r>
      <w:r w:rsidR="00C1212B" w:rsidRPr="00C1212B">
        <w:rPr>
          <w:rFonts w:ascii="Times New Roman" w:hAnsi="Times New Roman" w:cs="Times New Roman"/>
          <w:bCs/>
          <w:sz w:val="24"/>
          <w:szCs w:val="24"/>
        </w:rPr>
        <w:t>Feature Design</w:t>
      </w:r>
      <w:r w:rsidR="00C1212B">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7</w:t>
      </w:r>
    </w:p>
    <w:p w14:paraId="08D8736D" w14:textId="20DE5B1C"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3.2 Labeling </w:t>
      </w:r>
      <w:r w:rsidR="00C1212B">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7</w:t>
      </w:r>
    </w:p>
    <w:p w14:paraId="6FDCB5FC" w14:textId="0B7B3876" w:rsidR="001D1EB5"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3.3 </w:t>
      </w:r>
      <w:r w:rsidR="00C1212B" w:rsidRPr="00C1212B">
        <w:rPr>
          <w:rFonts w:ascii="Times New Roman" w:hAnsi="Times New Roman" w:cs="Times New Roman"/>
          <w:bCs/>
          <w:sz w:val="24"/>
          <w:szCs w:val="24"/>
        </w:rPr>
        <w:t>Train-Test Split</w:t>
      </w:r>
      <w:r w:rsidR="00C1212B">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8</w:t>
      </w:r>
    </w:p>
    <w:p w14:paraId="51F8E17C" w14:textId="67936621"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3.4 </w:t>
      </w:r>
      <w:r w:rsidR="00C1212B" w:rsidRPr="00C1212B">
        <w:rPr>
          <w:rFonts w:ascii="Times New Roman" w:hAnsi="Times New Roman" w:cs="Times New Roman"/>
          <w:bCs/>
          <w:sz w:val="24"/>
          <w:szCs w:val="24"/>
        </w:rPr>
        <w:t>Models Used</w:t>
      </w:r>
      <w:r w:rsidR="00C1212B">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8</w:t>
      </w:r>
    </w:p>
    <w:p w14:paraId="53EF3194" w14:textId="19B5ED6A"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
          <w:sz w:val="24"/>
          <w:szCs w:val="24"/>
        </w:rPr>
        <w:t xml:space="preserve">4. </w:t>
      </w:r>
      <w:r w:rsidR="00C1212B" w:rsidRPr="00C1212B">
        <w:rPr>
          <w:rFonts w:ascii="Times New Roman" w:hAnsi="Times New Roman" w:cs="Times New Roman"/>
          <w:b/>
          <w:sz w:val="24"/>
          <w:szCs w:val="24"/>
        </w:rPr>
        <w:t>Models and Results</w:t>
      </w:r>
      <w:r w:rsidR="00C1212B">
        <w:rPr>
          <w:rFonts w:ascii="Times New Roman" w:hAnsi="Times New Roman" w:cs="Times New Roman"/>
          <w:b/>
          <w:sz w:val="24"/>
          <w:szCs w:val="24"/>
        </w:rPr>
        <w:t xml:space="preserve"> </w:t>
      </w:r>
      <w:r w:rsidR="00C1212B">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8</w:t>
      </w:r>
    </w:p>
    <w:p w14:paraId="1A4DEB4F" w14:textId="5B196543"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4.0 </w:t>
      </w:r>
      <w:r w:rsidR="00C1212B" w:rsidRPr="00C1212B">
        <w:rPr>
          <w:rFonts w:ascii="Times New Roman" w:hAnsi="Times New Roman" w:cs="Times New Roman"/>
          <w:bCs/>
          <w:sz w:val="24"/>
          <w:szCs w:val="24"/>
        </w:rPr>
        <w:t>Common Preparation</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8</w:t>
      </w:r>
    </w:p>
    <w:p w14:paraId="3A4908CC" w14:textId="0BB15031"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4.1 </w:t>
      </w:r>
      <w:r w:rsidR="00C1212B" w:rsidRPr="00C1212B">
        <w:rPr>
          <w:rFonts w:ascii="Times New Roman" w:hAnsi="Times New Roman" w:cs="Times New Roman"/>
          <w:bCs/>
          <w:sz w:val="24"/>
          <w:szCs w:val="24"/>
        </w:rPr>
        <w:t>Logistic Regression</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11</w:t>
      </w:r>
    </w:p>
    <w:p w14:paraId="1EE33E72" w14:textId="7099BBA7"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4.1.1 </w:t>
      </w:r>
      <w:r w:rsidR="00C1212B" w:rsidRPr="00C1212B">
        <w:rPr>
          <w:rFonts w:ascii="Times New Roman" w:hAnsi="Times New Roman" w:cs="Times New Roman"/>
          <w:bCs/>
          <w:sz w:val="24"/>
          <w:szCs w:val="24"/>
        </w:rPr>
        <w:t>Model Setup</w:t>
      </w:r>
      <w:r w:rsidR="00C1212B">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11</w:t>
      </w:r>
    </w:p>
    <w:p w14:paraId="0EDF6812" w14:textId="3D0D3BBE"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4.1.2 </w:t>
      </w:r>
      <w:r w:rsidR="00C1212B" w:rsidRPr="00C1212B">
        <w:rPr>
          <w:rFonts w:ascii="Times New Roman" w:hAnsi="Times New Roman" w:cs="Times New Roman"/>
          <w:bCs/>
          <w:sz w:val="24"/>
          <w:szCs w:val="24"/>
        </w:rPr>
        <w:t>Outputs</w:t>
      </w:r>
      <w:r w:rsidRPr="009B2894">
        <w:rPr>
          <w:rFonts w:ascii="Times New Roman" w:hAnsi="Times New Roman" w:cs="Times New Roman"/>
          <w:bCs/>
          <w:sz w:val="24"/>
          <w:szCs w:val="24"/>
        </w:rPr>
        <w:t xml:space="preserve">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11</w:t>
      </w:r>
    </w:p>
    <w:p w14:paraId="2BA8270C" w14:textId="0D7F9F2B"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4.1.3 </w:t>
      </w:r>
      <w:r w:rsidR="00C1212B" w:rsidRPr="00C1212B">
        <w:rPr>
          <w:rFonts w:ascii="Times New Roman" w:hAnsi="Times New Roman" w:cs="Times New Roman"/>
          <w:bCs/>
          <w:sz w:val="24"/>
          <w:szCs w:val="24"/>
        </w:rPr>
        <w:t>Analysis and Interpretation</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11</w:t>
      </w:r>
    </w:p>
    <w:p w14:paraId="6CEECD26" w14:textId="5872B404"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4.2 KNN (</w:t>
      </w:r>
      <w:r w:rsidR="00C1212B" w:rsidRPr="00C1212B">
        <w:rPr>
          <w:rFonts w:ascii="Times New Roman" w:hAnsi="Times New Roman" w:cs="Times New Roman"/>
          <w:bCs/>
          <w:sz w:val="24"/>
          <w:szCs w:val="24"/>
        </w:rPr>
        <w:t>K-Nearest Neighbors</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11</w:t>
      </w:r>
    </w:p>
    <w:p w14:paraId="20412A2F" w14:textId="7868111D"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lastRenderedPageBreak/>
        <w:t xml:space="preserve">        4.2.1 </w:t>
      </w:r>
      <w:r w:rsidR="00C1212B" w:rsidRPr="00C1212B">
        <w:rPr>
          <w:rFonts w:ascii="Times New Roman" w:hAnsi="Times New Roman" w:cs="Times New Roman"/>
          <w:bCs/>
          <w:sz w:val="24"/>
          <w:szCs w:val="24"/>
        </w:rPr>
        <w:t>Model Setup</w:t>
      </w:r>
      <w:r w:rsidR="00C1212B">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Pr>
          <w:rFonts w:ascii="Times New Roman" w:hAnsi="Times New Roman" w:cs="Times New Roman"/>
          <w:bCs/>
          <w:sz w:val="24"/>
          <w:szCs w:val="24"/>
        </w:rPr>
        <w:t>.</w:t>
      </w:r>
      <w:r w:rsidRPr="009B2894">
        <w:rPr>
          <w:rFonts w:ascii="Times New Roman" w:hAnsi="Times New Roman" w:cs="Times New Roman"/>
          <w:bCs/>
          <w:sz w:val="24"/>
          <w:szCs w:val="24"/>
        </w:rPr>
        <w:t>............................ 1</w:t>
      </w:r>
      <w:r w:rsidR="001D1EB5">
        <w:rPr>
          <w:rFonts w:ascii="Times New Roman" w:hAnsi="Times New Roman" w:cs="Times New Roman"/>
          <w:bCs/>
          <w:sz w:val="24"/>
          <w:szCs w:val="24"/>
        </w:rPr>
        <w:t>1</w:t>
      </w:r>
    </w:p>
    <w:p w14:paraId="7EFC1ED1" w14:textId="263735AA"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4.2.2 </w:t>
      </w:r>
      <w:r w:rsidR="00C1212B" w:rsidRPr="00C1212B">
        <w:rPr>
          <w:rFonts w:ascii="Times New Roman" w:hAnsi="Times New Roman" w:cs="Times New Roman"/>
          <w:bCs/>
          <w:sz w:val="24"/>
          <w:szCs w:val="24"/>
        </w:rPr>
        <w:t>Outputs</w:t>
      </w:r>
      <w:r w:rsidRPr="009B2894">
        <w:rPr>
          <w:rFonts w:ascii="Times New Roman" w:hAnsi="Times New Roman" w:cs="Times New Roman"/>
          <w:bCs/>
          <w:sz w:val="24"/>
          <w:szCs w:val="24"/>
        </w:rPr>
        <w:t xml:space="preserve"> ..............................................................................</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12</w:t>
      </w:r>
    </w:p>
    <w:p w14:paraId="29373EA6" w14:textId="51F030D5" w:rsidR="009B2894" w:rsidRPr="001D1EB5" w:rsidRDefault="009B2894" w:rsidP="009B2894">
      <w:pPr>
        <w:rPr>
          <w:rFonts w:ascii="Times New Roman" w:hAnsi="Times New Roman" w:cs="Times New Roman"/>
          <w:b/>
          <w:sz w:val="24"/>
          <w:szCs w:val="24"/>
        </w:rPr>
      </w:pPr>
      <w:r w:rsidRPr="009B2894">
        <w:rPr>
          <w:rFonts w:ascii="Times New Roman" w:hAnsi="Times New Roman" w:cs="Times New Roman"/>
          <w:bCs/>
          <w:sz w:val="24"/>
          <w:szCs w:val="24"/>
        </w:rPr>
        <w:t xml:space="preserve">        4.2.3 </w:t>
      </w:r>
      <w:r w:rsidR="00C1212B" w:rsidRPr="00C1212B">
        <w:rPr>
          <w:rFonts w:ascii="Times New Roman" w:hAnsi="Times New Roman" w:cs="Times New Roman"/>
          <w:bCs/>
          <w:sz w:val="24"/>
          <w:szCs w:val="24"/>
        </w:rPr>
        <w:t>Analysis and Interpretation</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12</w:t>
      </w:r>
    </w:p>
    <w:p w14:paraId="476B308F" w14:textId="458F7F07"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4.3 SVM (RBF Kernel) .............................................................................................. </w:t>
      </w:r>
      <w:r w:rsidR="001D1EB5">
        <w:rPr>
          <w:rFonts w:ascii="Times New Roman" w:hAnsi="Times New Roman" w:cs="Times New Roman"/>
          <w:bCs/>
          <w:sz w:val="24"/>
          <w:szCs w:val="24"/>
        </w:rPr>
        <w:t>12</w:t>
      </w:r>
    </w:p>
    <w:p w14:paraId="7632B803" w14:textId="7F99D244"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4.3.1 </w:t>
      </w:r>
      <w:r w:rsidR="00C1212B" w:rsidRPr="00C1212B">
        <w:rPr>
          <w:rFonts w:ascii="Times New Roman" w:hAnsi="Times New Roman" w:cs="Times New Roman"/>
          <w:bCs/>
          <w:sz w:val="24"/>
          <w:szCs w:val="24"/>
        </w:rPr>
        <w:t>Model Setup</w:t>
      </w:r>
      <w:r w:rsidR="00C1212B">
        <w:rPr>
          <w:rFonts w:ascii="Times New Roman" w:hAnsi="Times New Roman" w:cs="Times New Roman"/>
          <w:bCs/>
          <w:sz w:val="24"/>
          <w:szCs w:val="24"/>
        </w:rPr>
        <w:t>………</w:t>
      </w:r>
      <w:r w:rsidRPr="009B2894">
        <w:rPr>
          <w:rFonts w:ascii="Times New Roman" w:hAnsi="Times New Roman" w:cs="Times New Roman"/>
          <w:bCs/>
          <w:sz w:val="24"/>
          <w:szCs w:val="24"/>
        </w:rPr>
        <w:t xml:space="preserve"> ....................................................................................... </w:t>
      </w:r>
      <w:r w:rsidR="001D1EB5">
        <w:rPr>
          <w:rFonts w:ascii="Times New Roman" w:hAnsi="Times New Roman" w:cs="Times New Roman"/>
          <w:bCs/>
          <w:sz w:val="24"/>
          <w:szCs w:val="24"/>
        </w:rPr>
        <w:t>12</w:t>
      </w:r>
    </w:p>
    <w:p w14:paraId="12CA31AB" w14:textId="098393F1"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4.3.2 </w:t>
      </w:r>
      <w:r w:rsidR="00C1212B" w:rsidRPr="00C1212B">
        <w:rPr>
          <w:rFonts w:ascii="Times New Roman" w:hAnsi="Times New Roman" w:cs="Times New Roman"/>
          <w:bCs/>
          <w:sz w:val="24"/>
          <w:szCs w:val="24"/>
        </w:rPr>
        <w:t>Outputs</w:t>
      </w:r>
      <w:r w:rsidRPr="009B2894">
        <w:rPr>
          <w:rFonts w:ascii="Times New Roman" w:hAnsi="Times New Roman" w:cs="Times New Roman"/>
          <w:bCs/>
          <w:sz w:val="24"/>
          <w:szCs w:val="24"/>
        </w:rPr>
        <w:t xml:space="preserve"> ........................................................................................................... </w:t>
      </w:r>
      <w:r w:rsidR="001D1EB5">
        <w:rPr>
          <w:rFonts w:ascii="Times New Roman" w:hAnsi="Times New Roman" w:cs="Times New Roman"/>
          <w:bCs/>
          <w:sz w:val="24"/>
          <w:szCs w:val="24"/>
        </w:rPr>
        <w:t>12</w:t>
      </w:r>
    </w:p>
    <w:p w14:paraId="71E03A38" w14:textId="30B30A75"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4.3.3 </w:t>
      </w:r>
      <w:r w:rsidR="00C1212B" w:rsidRPr="00C1212B">
        <w:rPr>
          <w:rFonts w:ascii="Times New Roman" w:hAnsi="Times New Roman" w:cs="Times New Roman"/>
          <w:bCs/>
          <w:sz w:val="24"/>
          <w:szCs w:val="24"/>
        </w:rPr>
        <w:t>Analysis and Interpretation</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13</w:t>
      </w:r>
    </w:p>
    <w:p w14:paraId="42267306" w14:textId="0073EFD6"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4.4 Random Forest ..................................................................................................... </w:t>
      </w:r>
      <w:r w:rsidR="001D1EB5">
        <w:rPr>
          <w:rFonts w:ascii="Times New Roman" w:hAnsi="Times New Roman" w:cs="Times New Roman"/>
          <w:bCs/>
          <w:sz w:val="24"/>
          <w:szCs w:val="24"/>
        </w:rPr>
        <w:t>13</w:t>
      </w:r>
    </w:p>
    <w:p w14:paraId="5817909C" w14:textId="18904D20"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4.4.1 </w:t>
      </w:r>
      <w:r w:rsidR="00C1212B" w:rsidRPr="00C1212B">
        <w:rPr>
          <w:rFonts w:ascii="Times New Roman" w:hAnsi="Times New Roman" w:cs="Times New Roman"/>
          <w:bCs/>
          <w:sz w:val="24"/>
          <w:szCs w:val="24"/>
        </w:rPr>
        <w:t>Model Setup</w:t>
      </w:r>
      <w:r w:rsidR="00C1212B">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13</w:t>
      </w:r>
    </w:p>
    <w:p w14:paraId="1B138BF0" w14:textId="184DCDA7"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4.4.2 </w:t>
      </w:r>
      <w:r w:rsidR="00C1212B" w:rsidRPr="00C1212B">
        <w:rPr>
          <w:rFonts w:ascii="Times New Roman" w:hAnsi="Times New Roman" w:cs="Times New Roman"/>
          <w:bCs/>
          <w:sz w:val="24"/>
          <w:szCs w:val="24"/>
        </w:rPr>
        <w:t>Outputs</w:t>
      </w:r>
      <w:r w:rsidRPr="009B2894">
        <w:rPr>
          <w:rFonts w:ascii="Times New Roman" w:hAnsi="Times New Roman" w:cs="Times New Roman"/>
          <w:bCs/>
          <w:sz w:val="24"/>
          <w:szCs w:val="24"/>
        </w:rPr>
        <w:t xml:space="preserve"> ........................................................................................................... </w:t>
      </w:r>
      <w:r w:rsidR="001D1EB5">
        <w:rPr>
          <w:rFonts w:ascii="Times New Roman" w:hAnsi="Times New Roman" w:cs="Times New Roman"/>
          <w:bCs/>
          <w:sz w:val="24"/>
          <w:szCs w:val="24"/>
        </w:rPr>
        <w:t>14</w:t>
      </w:r>
    </w:p>
    <w:p w14:paraId="57EC32CE" w14:textId="7F23BD50"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4.4.3 </w:t>
      </w:r>
      <w:r w:rsidR="00C1212B" w:rsidRPr="00C1212B">
        <w:rPr>
          <w:rFonts w:ascii="Times New Roman" w:hAnsi="Times New Roman" w:cs="Times New Roman"/>
          <w:bCs/>
          <w:sz w:val="24"/>
          <w:szCs w:val="24"/>
        </w:rPr>
        <w:t>Analysis and Interpretation</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14</w:t>
      </w:r>
    </w:p>
    <w:p w14:paraId="1B65E0A8" w14:textId="7004E554"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4.5 </w:t>
      </w:r>
      <w:r w:rsidR="00C1212B" w:rsidRPr="00C1212B">
        <w:rPr>
          <w:rFonts w:ascii="Times New Roman" w:hAnsi="Times New Roman" w:cs="Times New Roman"/>
          <w:bCs/>
          <w:sz w:val="24"/>
          <w:szCs w:val="24"/>
        </w:rPr>
        <w:t>All Assets × All Models (Batch Run)</w:t>
      </w:r>
      <w:r w:rsidR="00C1212B">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14</w:t>
      </w:r>
    </w:p>
    <w:p w14:paraId="2E683C03" w14:textId="41B5893F"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4.5.1 CSV Çıktısı ....................................................................................................</w:t>
      </w:r>
      <w:r w:rsidR="001D1EB5">
        <w:rPr>
          <w:rFonts w:ascii="Times New Roman" w:hAnsi="Times New Roman" w:cs="Times New Roman"/>
          <w:bCs/>
          <w:sz w:val="24"/>
          <w:szCs w:val="24"/>
        </w:rPr>
        <w:t>.14</w:t>
      </w:r>
    </w:p>
    <w:p w14:paraId="6FD314A8" w14:textId="3F1ACAEC"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4.5.2 </w:t>
      </w:r>
      <w:r w:rsidR="00C1212B" w:rsidRPr="00C1212B">
        <w:rPr>
          <w:rFonts w:ascii="Times New Roman" w:hAnsi="Times New Roman" w:cs="Times New Roman"/>
          <w:bCs/>
          <w:sz w:val="24"/>
          <w:szCs w:val="24"/>
        </w:rPr>
        <w:t>Interpretation and Summary Tables</w:t>
      </w:r>
      <w:r w:rsidRPr="009B2894">
        <w:rPr>
          <w:rFonts w:ascii="Times New Roman" w:hAnsi="Times New Roman" w:cs="Times New Roman"/>
          <w:bCs/>
          <w:sz w:val="24"/>
          <w:szCs w:val="24"/>
        </w:rPr>
        <w:t>.......................</w:t>
      </w:r>
      <w:r w:rsidR="001317F1">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15</w:t>
      </w:r>
    </w:p>
    <w:p w14:paraId="0FCC5B82" w14:textId="2107B5AC"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
          <w:sz w:val="24"/>
          <w:szCs w:val="24"/>
        </w:rPr>
        <w:t xml:space="preserve">5. </w:t>
      </w:r>
      <w:r w:rsidR="00C1212B" w:rsidRPr="00C1212B">
        <w:rPr>
          <w:rFonts w:ascii="Times New Roman" w:hAnsi="Times New Roman" w:cs="Times New Roman"/>
          <w:b/>
          <w:sz w:val="24"/>
          <w:szCs w:val="24"/>
        </w:rPr>
        <w:t>Conclusion and Evaluation</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16</w:t>
      </w:r>
    </w:p>
    <w:p w14:paraId="2DDF420D" w14:textId="091FD03D"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5.1 </w:t>
      </w:r>
      <w:r w:rsidR="00C1212B" w:rsidRPr="00C1212B">
        <w:rPr>
          <w:rFonts w:ascii="Times New Roman" w:hAnsi="Times New Roman" w:cs="Times New Roman"/>
          <w:bCs/>
          <w:sz w:val="24"/>
          <w:szCs w:val="24"/>
        </w:rPr>
        <w:t>Summary of Findings</w:t>
      </w:r>
      <w:r w:rsidRPr="009B2894">
        <w:rPr>
          <w:rFonts w:ascii="Times New Roman" w:hAnsi="Times New Roman" w:cs="Times New Roman"/>
          <w:bCs/>
          <w:sz w:val="24"/>
          <w:szCs w:val="24"/>
        </w:rPr>
        <w:t>....................</w:t>
      </w:r>
      <w:r w:rsidR="00FE68ED">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16</w:t>
      </w:r>
    </w:p>
    <w:p w14:paraId="68F5AC8F" w14:textId="14F687B5"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5.2 </w:t>
      </w:r>
      <w:r w:rsidR="00C1212B" w:rsidRPr="00C1212B">
        <w:rPr>
          <w:rFonts w:ascii="Times New Roman" w:hAnsi="Times New Roman" w:cs="Times New Roman"/>
          <w:bCs/>
          <w:sz w:val="24"/>
          <w:szCs w:val="24"/>
        </w:rPr>
        <w:t>Strengths of the Study</w:t>
      </w:r>
      <w:r w:rsidR="00C1212B">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17</w:t>
      </w:r>
    </w:p>
    <w:p w14:paraId="33E9E0DD" w14:textId="36E3CD3A"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5.3</w:t>
      </w:r>
      <w:r w:rsidR="00C1212B">
        <w:rPr>
          <w:rFonts w:ascii="Times New Roman" w:hAnsi="Times New Roman" w:cs="Times New Roman"/>
          <w:bCs/>
          <w:sz w:val="24"/>
          <w:szCs w:val="24"/>
        </w:rPr>
        <w:t xml:space="preserve"> </w:t>
      </w:r>
      <w:r w:rsidR="00C1212B" w:rsidRPr="00C1212B">
        <w:rPr>
          <w:rFonts w:ascii="Times New Roman" w:hAnsi="Times New Roman" w:cs="Times New Roman"/>
          <w:bCs/>
          <w:sz w:val="24"/>
          <w:szCs w:val="24"/>
        </w:rPr>
        <w:t>Limitations Encountered</w:t>
      </w:r>
      <w:r w:rsidR="00C1212B">
        <w:rPr>
          <w:rFonts w:ascii="Times New Roman" w:hAnsi="Times New Roman" w:cs="Times New Roman"/>
          <w:bCs/>
          <w:sz w:val="24"/>
          <w:szCs w:val="24"/>
        </w:rPr>
        <w:t>.</w:t>
      </w:r>
      <w:r w:rsidRPr="009B2894">
        <w:rPr>
          <w:rFonts w:ascii="Times New Roman" w:hAnsi="Times New Roman" w:cs="Times New Roman"/>
          <w:bCs/>
          <w:sz w:val="24"/>
          <w:szCs w:val="24"/>
        </w:rPr>
        <w:t>................................</w:t>
      </w:r>
      <w:r w:rsidR="00FE68ED">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17</w:t>
      </w:r>
    </w:p>
    <w:p w14:paraId="5659E60D" w14:textId="588F43A6"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5.4 </w:t>
      </w:r>
      <w:r w:rsidR="00C1212B" w:rsidRPr="00C1212B">
        <w:rPr>
          <w:rFonts w:ascii="Times New Roman" w:hAnsi="Times New Roman" w:cs="Times New Roman"/>
          <w:bCs/>
          <w:sz w:val="24"/>
          <w:szCs w:val="24"/>
        </w:rPr>
        <w:t>General Inferences</w:t>
      </w:r>
      <w:r w:rsidRPr="009B2894">
        <w:rPr>
          <w:rFonts w:ascii="Times New Roman" w:hAnsi="Times New Roman" w:cs="Times New Roman"/>
          <w:bCs/>
          <w:sz w:val="24"/>
          <w:szCs w:val="24"/>
        </w:rPr>
        <w:t>.............</w:t>
      </w:r>
      <w:r w:rsidR="00FE68ED">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18</w:t>
      </w:r>
    </w:p>
    <w:p w14:paraId="51DB6D38" w14:textId="6A586F69"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
          <w:sz w:val="24"/>
          <w:szCs w:val="24"/>
        </w:rPr>
        <w:t xml:space="preserve">6. </w:t>
      </w:r>
      <w:r w:rsidR="00C1212B" w:rsidRPr="00C1212B">
        <w:rPr>
          <w:rFonts w:ascii="Times New Roman" w:hAnsi="Times New Roman" w:cs="Times New Roman"/>
          <w:b/>
          <w:bCs/>
          <w:sz w:val="24"/>
          <w:szCs w:val="24"/>
        </w:rPr>
        <w:t>Application and Recommendations</w:t>
      </w:r>
      <w:r w:rsidRPr="009B2894">
        <w:rPr>
          <w:rFonts w:ascii="Times New Roman" w:hAnsi="Times New Roman" w:cs="Times New Roman"/>
          <w:bCs/>
          <w:sz w:val="24"/>
          <w:szCs w:val="24"/>
        </w:rPr>
        <w:t>..........................................................................</w:t>
      </w:r>
      <w:r w:rsidR="001D1EB5">
        <w:rPr>
          <w:rFonts w:ascii="Times New Roman" w:hAnsi="Times New Roman" w:cs="Times New Roman"/>
          <w:bCs/>
          <w:sz w:val="24"/>
          <w:szCs w:val="24"/>
        </w:rPr>
        <w:t>19</w:t>
      </w:r>
    </w:p>
    <w:p w14:paraId="69F9D7C8" w14:textId="2A1309A5"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6.1 </w:t>
      </w:r>
      <w:r w:rsidR="00C1212B" w:rsidRPr="00C1212B">
        <w:rPr>
          <w:rFonts w:ascii="Times New Roman" w:hAnsi="Times New Roman" w:cs="Times New Roman"/>
          <w:bCs/>
          <w:sz w:val="24"/>
          <w:szCs w:val="24"/>
        </w:rPr>
        <w:t>Practical Application Areas of the Project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19</w:t>
      </w:r>
    </w:p>
    <w:p w14:paraId="30D7F6B6" w14:textId="176951B3" w:rsidR="009B2894" w:rsidRP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6.2 </w:t>
      </w:r>
      <w:r w:rsidR="00A44B0D" w:rsidRPr="00A44B0D">
        <w:rPr>
          <w:rFonts w:ascii="Times New Roman" w:hAnsi="Times New Roman" w:cs="Times New Roman"/>
          <w:bCs/>
          <w:sz w:val="24"/>
          <w:szCs w:val="24"/>
        </w:rPr>
        <w:t>Sectoral Contributions / Usage Potential</w:t>
      </w:r>
      <w:r w:rsidR="00A44B0D">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19</w:t>
      </w:r>
    </w:p>
    <w:p w14:paraId="682082E6" w14:textId="2B32B2E3" w:rsidR="009B2894" w:rsidRDefault="009B2894"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6.3 </w:t>
      </w:r>
      <w:r w:rsidR="00A44B0D" w:rsidRPr="00A44B0D">
        <w:rPr>
          <w:rFonts w:ascii="Times New Roman" w:hAnsi="Times New Roman" w:cs="Times New Roman"/>
          <w:bCs/>
          <w:sz w:val="24"/>
          <w:szCs w:val="24"/>
        </w:rPr>
        <w:t>Strategic Recommendations</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19</w:t>
      </w:r>
    </w:p>
    <w:p w14:paraId="67D2C6C4" w14:textId="5A1E0BC8" w:rsidR="009B2894" w:rsidRPr="009B2894" w:rsidRDefault="00FE68ED" w:rsidP="009B2894">
      <w:pPr>
        <w:rPr>
          <w:rFonts w:ascii="Times New Roman" w:hAnsi="Times New Roman" w:cs="Times New Roman"/>
          <w:bCs/>
          <w:sz w:val="24"/>
          <w:szCs w:val="24"/>
        </w:rPr>
      </w:pPr>
      <w:r w:rsidRPr="009B2894">
        <w:rPr>
          <w:rFonts w:ascii="Times New Roman" w:hAnsi="Times New Roman" w:cs="Times New Roman"/>
          <w:bCs/>
          <w:sz w:val="24"/>
          <w:szCs w:val="24"/>
        </w:rPr>
        <w:t xml:space="preserve">    </w:t>
      </w:r>
      <w:r>
        <w:rPr>
          <w:rFonts w:ascii="Times New Roman" w:hAnsi="Times New Roman" w:cs="Times New Roman"/>
          <w:bCs/>
          <w:sz w:val="24"/>
          <w:szCs w:val="24"/>
        </w:rPr>
        <w:t>6.4</w:t>
      </w:r>
      <w:r w:rsidRPr="009B2894">
        <w:rPr>
          <w:rFonts w:ascii="Times New Roman" w:hAnsi="Times New Roman" w:cs="Times New Roman"/>
          <w:bCs/>
          <w:sz w:val="24"/>
          <w:szCs w:val="24"/>
        </w:rPr>
        <w:t xml:space="preserve"> </w:t>
      </w:r>
      <w:r w:rsidR="00A44B0D" w:rsidRPr="00A44B0D">
        <w:rPr>
          <w:rFonts w:ascii="Times New Roman" w:hAnsi="Times New Roman" w:cs="Times New Roman"/>
          <w:bCs/>
          <w:sz w:val="24"/>
          <w:szCs w:val="24"/>
        </w:rPr>
        <w:t>Potential Future Improvements</w:t>
      </w:r>
      <w:r w:rsidR="00A44B0D">
        <w:rPr>
          <w:rFonts w:ascii="Times New Roman" w:hAnsi="Times New Roman" w:cs="Times New Roman"/>
          <w:bCs/>
          <w:sz w:val="24"/>
          <w:szCs w:val="24"/>
        </w:rPr>
        <w:t>….</w:t>
      </w:r>
      <w:r w:rsidRPr="009B2894">
        <w:rPr>
          <w:rFonts w:ascii="Times New Roman" w:hAnsi="Times New Roman" w:cs="Times New Roman"/>
          <w:bCs/>
          <w:sz w:val="24"/>
          <w:szCs w:val="24"/>
        </w:rPr>
        <w:t>..........</w:t>
      </w:r>
      <w:r>
        <w:rPr>
          <w:rFonts w:ascii="Times New Roman" w:hAnsi="Times New Roman" w:cs="Times New Roman"/>
          <w:bCs/>
          <w:sz w:val="24"/>
          <w:szCs w:val="24"/>
        </w:rPr>
        <w:t>........................................</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20</w:t>
      </w:r>
    </w:p>
    <w:p w14:paraId="1C203D13" w14:textId="6D1DCF18" w:rsidR="009B2894" w:rsidRPr="009B2894" w:rsidRDefault="009B2894" w:rsidP="009B2894">
      <w:pPr>
        <w:rPr>
          <w:rFonts w:ascii="Times New Roman" w:hAnsi="Times New Roman" w:cs="Times New Roman"/>
          <w:b/>
          <w:sz w:val="24"/>
          <w:szCs w:val="24"/>
        </w:rPr>
      </w:pPr>
      <w:r w:rsidRPr="009B2894">
        <w:rPr>
          <w:rFonts w:ascii="Times New Roman" w:hAnsi="Times New Roman" w:cs="Times New Roman"/>
          <w:b/>
          <w:sz w:val="24"/>
          <w:szCs w:val="24"/>
        </w:rPr>
        <w:t xml:space="preserve">8. </w:t>
      </w:r>
      <w:r w:rsidR="00A44B0D" w:rsidRPr="00A44B0D">
        <w:rPr>
          <w:rFonts w:ascii="Times New Roman" w:hAnsi="Times New Roman" w:cs="Times New Roman"/>
          <w:b/>
          <w:sz w:val="24"/>
          <w:szCs w:val="24"/>
        </w:rPr>
        <w:t>References</w:t>
      </w:r>
      <w:r w:rsidRPr="009B2894">
        <w:rPr>
          <w:rFonts w:ascii="Times New Roman" w:hAnsi="Times New Roman" w:cs="Times New Roman"/>
          <w:bCs/>
          <w:sz w:val="24"/>
          <w:szCs w:val="24"/>
        </w:rPr>
        <w:t xml:space="preserve">.................................................................................................................... </w:t>
      </w:r>
      <w:r w:rsidR="001D1EB5">
        <w:rPr>
          <w:rFonts w:ascii="Times New Roman" w:hAnsi="Times New Roman" w:cs="Times New Roman"/>
          <w:bCs/>
          <w:sz w:val="24"/>
          <w:szCs w:val="24"/>
        </w:rPr>
        <w:t>20</w:t>
      </w:r>
    </w:p>
    <w:p w14:paraId="63A785A0" w14:textId="3220B855" w:rsidR="00947865" w:rsidRPr="00F07551" w:rsidRDefault="00947865">
      <w:pPr>
        <w:rPr>
          <w:rFonts w:ascii="Times New Roman" w:hAnsi="Times New Roman" w:cs="Times New Roman"/>
          <w:sz w:val="24"/>
          <w:szCs w:val="24"/>
        </w:rPr>
      </w:pPr>
    </w:p>
    <w:p w14:paraId="1751ECC0" w14:textId="00D0D48F" w:rsidR="00947865" w:rsidRPr="00FE68ED" w:rsidRDefault="00A44B0D" w:rsidP="00FE68ED">
      <w:pPr>
        <w:jc w:val="center"/>
        <w:rPr>
          <w:rFonts w:ascii="Times New Roman" w:hAnsi="Times New Roman" w:cs="Times New Roman"/>
          <w:sz w:val="24"/>
          <w:szCs w:val="24"/>
        </w:rPr>
      </w:pPr>
      <w:r w:rsidRPr="00A44B0D">
        <w:rPr>
          <w:rFonts w:ascii="Times New Roman" w:hAnsi="Times New Roman" w:cs="Times New Roman"/>
          <w:b/>
          <w:bCs/>
          <w:sz w:val="28"/>
          <w:szCs w:val="28"/>
        </w:rPr>
        <w:t>INTRODUCTION</w:t>
      </w:r>
    </w:p>
    <w:p w14:paraId="4D649A0A" w14:textId="77777777" w:rsidR="00A44B0D" w:rsidRDefault="00000000" w:rsidP="00A44B0D">
      <w:pPr>
        <w:rPr>
          <w:rFonts w:ascii="Times New Roman" w:hAnsi="Times New Roman" w:cs="Times New Roman"/>
          <w:sz w:val="24"/>
          <w:szCs w:val="24"/>
        </w:rPr>
      </w:pPr>
      <w:r w:rsidRPr="00F07551">
        <w:rPr>
          <w:rFonts w:ascii="Times New Roman" w:hAnsi="Times New Roman" w:cs="Times New Roman"/>
          <w:sz w:val="24"/>
          <w:szCs w:val="24"/>
        </w:rPr>
        <w:br/>
      </w:r>
      <w:r w:rsidRPr="00F07551">
        <w:rPr>
          <w:rFonts w:ascii="Times New Roman" w:hAnsi="Times New Roman" w:cs="Times New Roman"/>
          <w:b/>
          <w:bCs/>
          <w:sz w:val="24"/>
          <w:szCs w:val="24"/>
        </w:rPr>
        <w:t xml:space="preserve">1.1 </w:t>
      </w:r>
      <w:r w:rsidR="00A44B0D" w:rsidRPr="00A44B0D">
        <w:rPr>
          <w:rFonts w:ascii="Times New Roman" w:hAnsi="Times New Roman" w:cs="Times New Roman"/>
          <w:b/>
          <w:bCs/>
          <w:sz w:val="24"/>
          <w:szCs w:val="24"/>
        </w:rPr>
        <w:t>Background</w:t>
      </w:r>
      <w:r w:rsidRPr="00F07551">
        <w:rPr>
          <w:rFonts w:ascii="Times New Roman" w:hAnsi="Times New Roman" w:cs="Times New Roman"/>
          <w:sz w:val="24"/>
          <w:szCs w:val="24"/>
        </w:rPr>
        <w:br/>
      </w:r>
      <w:r w:rsidR="00A44B0D" w:rsidRPr="00A44B0D">
        <w:rPr>
          <w:rFonts w:ascii="Times New Roman" w:hAnsi="Times New Roman" w:cs="Times New Roman"/>
          <w:sz w:val="24"/>
          <w:szCs w:val="24"/>
        </w:rPr>
        <w:t>In recent years, cryptocurrencies have increasingly gained attention in financial markets. The emergence of Bitcoin in 2009 led to the birth of a digital asset class alternative to traditional financial systems. In this process, many cryptocurrencies such as Ethereum, Binance Coin, Ripple, Cardano, Dogecoin, and Solana have also entered the market, attracting investors' attention. The rapid value increases, sudden drops, and generally high volatility of cryptocurrencies have made them an investment tool that harbors both opportunities and risks.</w:t>
      </w:r>
    </w:p>
    <w:p w14:paraId="67B2F55F" w14:textId="77777777" w:rsidR="00A44B0D" w:rsidRDefault="00A44B0D" w:rsidP="00A44B0D">
      <w:pPr>
        <w:rPr>
          <w:rFonts w:ascii="Times New Roman" w:hAnsi="Times New Roman" w:cs="Times New Roman"/>
          <w:sz w:val="24"/>
          <w:szCs w:val="24"/>
        </w:rPr>
      </w:pPr>
      <w:r w:rsidRPr="00A44B0D">
        <w:rPr>
          <w:rFonts w:ascii="Times New Roman" w:hAnsi="Times New Roman" w:cs="Times New Roman"/>
          <w:sz w:val="24"/>
          <w:szCs w:val="24"/>
        </w:rPr>
        <w:t>In traditional markets, gold has long been considered a "safe haven" for investors. Investors turning to gold during crisis periods has established this asset as a stable store of value. Therefore, the relationship between gold and cryptocurrencies is a highly curious topic in the financial world: Could cryptocurrencies be the new "digital gold"?</w:t>
      </w:r>
    </w:p>
    <w:p w14:paraId="1ABA50E8" w14:textId="77777777" w:rsidR="00A44B0D" w:rsidRDefault="00000000" w:rsidP="00A44B0D">
      <w:pPr>
        <w:rPr>
          <w:rFonts w:ascii="Times New Roman" w:hAnsi="Times New Roman" w:cs="Times New Roman"/>
          <w:sz w:val="24"/>
          <w:szCs w:val="24"/>
        </w:rPr>
      </w:pPr>
      <w:r w:rsidRPr="00F07551">
        <w:rPr>
          <w:rFonts w:ascii="Times New Roman" w:hAnsi="Times New Roman" w:cs="Times New Roman"/>
          <w:sz w:val="24"/>
          <w:szCs w:val="24"/>
        </w:rPr>
        <w:br/>
      </w:r>
      <w:r w:rsidRPr="00F07551">
        <w:rPr>
          <w:rFonts w:ascii="Times New Roman" w:hAnsi="Times New Roman" w:cs="Times New Roman"/>
          <w:b/>
          <w:bCs/>
          <w:sz w:val="24"/>
          <w:szCs w:val="24"/>
        </w:rPr>
        <w:t xml:space="preserve">1.2 </w:t>
      </w:r>
      <w:r w:rsidR="00A44B0D" w:rsidRPr="00A44B0D">
        <w:rPr>
          <w:rFonts w:ascii="Times New Roman" w:hAnsi="Times New Roman" w:cs="Times New Roman"/>
          <w:b/>
          <w:bCs/>
          <w:sz w:val="24"/>
          <w:szCs w:val="24"/>
        </w:rPr>
        <w:t>Importance of the Study</w:t>
      </w:r>
      <w:r w:rsidRPr="00F07551">
        <w:rPr>
          <w:rFonts w:ascii="Times New Roman" w:hAnsi="Times New Roman" w:cs="Times New Roman"/>
          <w:sz w:val="24"/>
          <w:szCs w:val="24"/>
        </w:rPr>
        <w:br/>
      </w:r>
      <w:r w:rsidR="00A44B0D" w:rsidRPr="00A44B0D">
        <w:rPr>
          <w:rFonts w:ascii="Times New Roman" w:hAnsi="Times New Roman" w:cs="Times New Roman"/>
          <w:sz w:val="24"/>
          <w:szCs w:val="24"/>
        </w:rPr>
        <w:t xml:space="preserve">Predicting the short-term price movements of cryptocurrencies is a research area of great interest both in academia and the investment sector. However, forecasting financial time series is inherently very difficult. Prices are affected by many factors such as market news, global developments, supply-demand imbalances, and investor psychology. Therefore, in addition to traditional statistical methods, machine learning techniques are increasingly being used. </w:t>
      </w:r>
    </w:p>
    <w:p w14:paraId="0FEA6415" w14:textId="564E73B8" w:rsidR="00F07551" w:rsidRDefault="00A44B0D" w:rsidP="00A44B0D">
      <w:pPr>
        <w:rPr>
          <w:rFonts w:ascii="Times New Roman" w:hAnsi="Times New Roman" w:cs="Times New Roman"/>
          <w:sz w:val="24"/>
          <w:szCs w:val="24"/>
        </w:rPr>
      </w:pPr>
      <w:r w:rsidRPr="00A44B0D">
        <w:rPr>
          <w:rFonts w:ascii="Times New Roman" w:hAnsi="Times New Roman" w:cs="Times New Roman"/>
          <w:sz w:val="24"/>
          <w:szCs w:val="24"/>
        </w:rPr>
        <w:t>This study examines the prices of Bitcoin, Ethereum, Binance Coin, Ripple, Cardano, Dogecoin, Solana, and Gold for the 2015–2025 period. The comparison between Bitcoin and Gold is particularly noteworthy; one is a high-risk and speculative asset, while the other is seen as a stable and safe haven. The aim of this study is to predict the next-day price movements using machine learning methods on these two extreme assets and other popular cryptocurrencies and to compare the performance of the models.</w:t>
      </w:r>
    </w:p>
    <w:p w14:paraId="73D094DA" w14:textId="77777777" w:rsidR="00F07551" w:rsidRDefault="00F07551">
      <w:pPr>
        <w:rPr>
          <w:rFonts w:ascii="Times New Roman" w:hAnsi="Times New Roman" w:cs="Times New Roman"/>
          <w:sz w:val="24"/>
          <w:szCs w:val="24"/>
        </w:rPr>
      </w:pPr>
    </w:p>
    <w:p w14:paraId="1A73A9ED" w14:textId="77777777" w:rsidR="00F07551" w:rsidRDefault="00F07551">
      <w:pPr>
        <w:rPr>
          <w:rFonts w:ascii="Times New Roman" w:hAnsi="Times New Roman" w:cs="Times New Roman"/>
          <w:sz w:val="24"/>
          <w:szCs w:val="24"/>
        </w:rPr>
      </w:pPr>
    </w:p>
    <w:p w14:paraId="6317E890" w14:textId="77777777" w:rsidR="00F07551" w:rsidRDefault="00F07551">
      <w:pPr>
        <w:rPr>
          <w:rFonts w:ascii="Times New Roman" w:hAnsi="Times New Roman" w:cs="Times New Roman"/>
          <w:sz w:val="24"/>
          <w:szCs w:val="24"/>
        </w:rPr>
      </w:pPr>
    </w:p>
    <w:p w14:paraId="2411AD00" w14:textId="77777777" w:rsidR="00F07551" w:rsidRDefault="00F07551">
      <w:pPr>
        <w:rPr>
          <w:rFonts w:ascii="Times New Roman" w:hAnsi="Times New Roman" w:cs="Times New Roman"/>
          <w:sz w:val="24"/>
          <w:szCs w:val="24"/>
        </w:rPr>
      </w:pPr>
    </w:p>
    <w:p w14:paraId="2892D784" w14:textId="77777777" w:rsidR="00A44B0D" w:rsidRDefault="00000000">
      <w:pPr>
        <w:rPr>
          <w:rFonts w:ascii="Times New Roman" w:hAnsi="Times New Roman" w:cs="Times New Roman"/>
          <w:sz w:val="24"/>
          <w:szCs w:val="24"/>
        </w:rPr>
      </w:pPr>
      <w:r w:rsidRPr="00F07551">
        <w:rPr>
          <w:rFonts w:ascii="Times New Roman" w:hAnsi="Times New Roman" w:cs="Times New Roman"/>
          <w:sz w:val="24"/>
          <w:szCs w:val="24"/>
        </w:rPr>
        <w:lastRenderedPageBreak/>
        <w:br/>
      </w:r>
      <w:r w:rsidRPr="00F07551">
        <w:rPr>
          <w:rFonts w:ascii="Times New Roman" w:hAnsi="Times New Roman" w:cs="Times New Roman"/>
          <w:sz w:val="24"/>
          <w:szCs w:val="24"/>
        </w:rPr>
        <w:br/>
      </w:r>
      <w:r w:rsidRPr="00F07551">
        <w:rPr>
          <w:rFonts w:ascii="Times New Roman" w:hAnsi="Times New Roman" w:cs="Times New Roman"/>
          <w:b/>
          <w:bCs/>
          <w:sz w:val="24"/>
          <w:szCs w:val="24"/>
        </w:rPr>
        <w:t xml:space="preserve">1.3 </w:t>
      </w:r>
      <w:r w:rsidR="00A44B0D" w:rsidRPr="00A44B0D">
        <w:rPr>
          <w:rFonts w:ascii="Times New Roman" w:hAnsi="Times New Roman" w:cs="Times New Roman"/>
          <w:b/>
          <w:bCs/>
          <w:sz w:val="24"/>
          <w:szCs w:val="24"/>
        </w:rPr>
        <w:t>Literature Summary</w:t>
      </w:r>
      <w:r w:rsidRPr="00F07551">
        <w:rPr>
          <w:rFonts w:ascii="Times New Roman" w:hAnsi="Times New Roman" w:cs="Times New Roman"/>
          <w:sz w:val="24"/>
          <w:szCs w:val="24"/>
        </w:rPr>
        <w:br/>
      </w:r>
      <w:r w:rsidR="00A44B0D" w:rsidRPr="00A44B0D">
        <w:rPr>
          <w:rFonts w:ascii="Times New Roman" w:hAnsi="Times New Roman" w:cs="Times New Roman"/>
          <w:sz w:val="24"/>
          <w:szCs w:val="24"/>
        </w:rPr>
        <w:t xml:space="preserve">There are numerous studies in the literature aimed at predicting cryptocurrency price movements. Some research has examined long-term trends using deep learning models (e.g., LSTM, GRU). Other studies have made short-term predictions using machine learning methods based on technical indicators (RSI, MACD, moving averages). However, the vast majority of these models show limited success due to the extreme volatility of cryptocurrencies. Studies comparing them with more stable assets like gold are important for understanding investors' risk-return preferences. </w:t>
      </w:r>
    </w:p>
    <w:p w14:paraId="247258E9" w14:textId="77777777" w:rsidR="002F2A26" w:rsidRDefault="00A44B0D">
      <w:pPr>
        <w:rPr>
          <w:rFonts w:ascii="Times New Roman" w:hAnsi="Times New Roman" w:cs="Times New Roman"/>
          <w:b/>
          <w:bCs/>
          <w:sz w:val="24"/>
          <w:szCs w:val="24"/>
        </w:rPr>
      </w:pPr>
      <w:r w:rsidRPr="00A44B0D">
        <w:rPr>
          <w:rFonts w:ascii="Times New Roman" w:hAnsi="Times New Roman" w:cs="Times New Roman"/>
          <w:sz w:val="24"/>
          <w:szCs w:val="24"/>
        </w:rPr>
        <w:t>This project stands out from the approaches in the literature by addressing multiple cryptocurrencies and gold within the same framework and comparing classic machine learning algorithms (Logistic Regression, KNN, SVM, Random Forest) side by side.</w:t>
      </w:r>
      <w:r w:rsidR="00000000" w:rsidRPr="00F07551">
        <w:rPr>
          <w:rFonts w:ascii="Times New Roman" w:hAnsi="Times New Roman" w:cs="Times New Roman"/>
          <w:sz w:val="24"/>
          <w:szCs w:val="24"/>
        </w:rPr>
        <w:br/>
      </w:r>
      <w:r w:rsidR="00000000" w:rsidRPr="00F07551">
        <w:rPr>
          <w:rFonts w:ascii="Times New Roman" w:hAnsi="Times New Roman" w:cs="Times New Roman"/>
          <w:sz w:val="24"/>
          <w:szCs w:val="24"/>
        </w:rPr>
        <w:br/>
      </w:r>
      <w:r w:rsidR="00000000" w:rsidRPr="00F07551">
        <w:rPr>
          <w:rFonts w:ascii="Times New Roman" w:hAnsi="Times New Roman" w:cs="Times New Roman"/>
          <w:b/>
          <w:bCs/>
          <w:sz w:val="24"/>
          <w:szCs w:val="24"/>
        </w:rPr>
        <w:t xml:space="preserve">1.4 </w:t>
      </w:r>
      <w:r w:rsidRPr="00A44B0D">
        <w:rPr>
          <w:rFonts w:ascii="Times New Roman" w:hAnsi="Times New Roman" w:cs="Times New Roman"/>
          <w:b/>
          <w:bCs/>
          <w:sz w:val="24"/>
          <w:szCs w:val="24"/>
        </w:rPr>
        <w:t>Aim of the Study</w:t>
      </w:r>
    </w:p>
    <w:p w14:paraId="775E2EF2" w14:textId="0035A11C" w:rsidR="00A44B0D" w:rsidRDefault="00000000">
      <w:pPr>
        <w:rPr>
          <w:rFonts w:ascii="Times New Roman" w:hAnsi="Times New Roman" w:cs="Times New Roman"/>
          <w:sz w:val="24"/>
          <w:szCs w:val="24"/>
        </w:rPr>
      </w:pPr>
      <w:r w:rsidRPr="00F07551">
        <w:rPr>
          <w:rFonts w:ascii="Times New Roman" w:hAnsi="Times New Roman" w:cs="Times New Roman"/>
          <w:sz w:val="24"/>
          <w:szCs w:val="24"/>
        </w:rPr>
        <w:br/>
      </w:r>
      <w:r w:rsidR="002F2A26" w:rsidRPr="002F2A26">
        <w:rPr>
          <w:rFonts w:ascii="Times New Roman" w:hAnsi="Times New Roman" w:cs="Times New Roman"/>
          <w:sz w:val="24"/>
          <w:szCs w:val="24"/>
        </w:rPr>
        <w:t>This project has three main objectives:</w:t>
      </w:r>
      <w:r w:rsidRPr="00F07551">
        <w:rPr>
          <w:rFonts w:ascii="Times New Roman" w:hAnsi="Times New Roman" w:cs="Times New Roman"/>
          <w:sz w:val="24"/>
          <w:szCs w:val="24"/>
        </w:rPr>
        <w:br/>
        <w:t xml:space="preserve">1. </w:t>
      </w:r>
      <w:r w:rsidR="00A44B0D" w:rsidRPr="00A44B0D">
        <w:rPr>
          <w:rFonts w:ascii="Times New Roman" w:hAnsi="Times New Roman" w:cs="Times New Roman"/>
          <w:b/>
          <w:bCs/>
          <w:sz w:val="24"/>
          <w:szCs w:val="24"/>
        </w:rPr>
        <w:t>Exploratory Analysis:</w:t>
      </w:r>
      <w:r w:rsidR="00A44B0D" w:rsidRPr="00A44B0D">
        <w:rPr>
          <w:rFonts w:ascii="Times New Roman" w:hAnsi="Times New Roman" w:cs="Times New Roman"/>
          <w:sz w:val="24"/>
          <w:szCs w:val="24"/>
        </w:rPr>
        <w:t xml:space="preserve"> To compare the price movements, returns, and volatility characteristics of Bitcoin, Gold, and other cryptocurrencies.</w:t>
      </w:r>
    </w:p>
    <w:p w14:paraId="7CF6DB5F" w14:textId="77777777" w:rsidR="00A44B0D" w:rsidRDefault="00000000">
      <w:pPr>
        <w:rPr>
          <w:rFonts w:ascii="Times New Roman" w:hAnsi="Times New Roman" w:cs="Times New Roman"/>
          <w:sz w:val="24"/>
          <w:szCs w:val="24"/>
        </w:rPr>
      </w:pPr>
      <w:r w:rsidRPr="00F07551">
        <w:rPr>
          <w:rFonts w:ascii="Times New Roman" w:hAnsi="Times New Roman" w:cs="Times New Roman"/>
          <w:sz w:val="24"/>
          <w:szCs w:val="24"/>
        </w:rPr>
        <w:t xml:space="preserve">2. </w:t>
      </w:r>
      <w:r w:rsidR="00A44B0D" w:rsidRPr="00A44B0D">
        <w:rPr>
          <w:rFonts w:ascii="Times New Roman" w:hAnsi="Times New Roman" w:cs="Times New Roman"/>
          <w:b/>
          <w:bCs/>
          <w:sz w:val="24"/>
          <w:szCs w:val="24"/>
        </w:rPr>
        <w:t>Forecasting Attempt:</w:t>
      </w:r>
      <w:r w:rsidR="00A44B0D" w:rsidRPr="00A44B0D">
        <w:rPr>
          <w:rFonts w:ascii="Times New Roman" w:hAnsi="Times New Roman" w:cs="Times New Roman"/>
          <w:sz w:val="24"/>
          <w:szCs w:val="24"/>
        </w:rPr>
        <w:t xml:space="preserve"> To build classification models that predict the next-day price movement (increase/decrease) using simple technical indicators.</w:t>
      </w:r>
    </w:p>
    <w:p w14:paraId="37570A59" w14:textId="77777777" w:rsidR="00A44B0D" w:rsidRDefault="00000000">
      <w:pPr>
        <w:rPr>
          <w:rFonts w:ascii="Times New Roman" w:hAnsi="Times New Roman" w:cs="Times New Roman"/>
          <w:sz w:val="24"/>
          <w:szCs w:val="24"/>
        </w:rPr>
      </w:pPr>
      <w:r w:rsidRPr="00F07551">
        <w:rPr>
          <w:rFonts w:ascii="Times New Roman" w:hAnsi="Times New Roman" w:cs="Times New Roman"/>
          <w:sz w:val="24"/>
          <w:szCs w:val="24"/>
        </w:rPr>
        <w:t xml:space="preserve">3. </w:t>
      </w:r>
      <w:r w:rsidR="00A44B0D" w:rsidRPr="00A44B0D">
        <w:rPr>
          <w:rFonts w:ascii="Times New Roman" w:hAnsi="Times New Roman" w:cs="Times New Roman"/>
          <w:b/>
          <w:bCs/>
          <w:sz w:val="24"/>
          <w:szCs w:val="24"/>
        </w:rPr>
        <w:t>Model Comparison:</w:t>
      </w:r>
      <w:r w:rsidR="00A44B0D" w:rsidRPr="00A44B0D">
        <w:rPr>
          <w:rFonts w:ascii="Times New Roman" w:hAnsi="Times New Roman" w:cs="Times New Roman"/>
          <w:sz w:val="24"/>
          <w:szCs w:val="24"/>
        </w:rPr>
        <w:t xml:space="preserve"> To run methods such as Logistic Regression, KNN, SVM, and Random Forest on the same dataset and compare their performance.</w:t>
      </w:r>
      <w:r w:rsidRPr="00F07551">
        <w:rPr>
          <w:rFonts w:ascii="Times New Roman" w:hAnsi="Times New Roman" w:cs="Times New Roman"/>
          <w:sz w:val="24"/>
          <w:szCs w:val="24"/>
        </w:rPr>
        <w:br/>
      </w:r>
      <w:r w:rsidRPr="00F07551">
        <w:rPr>
          <w:rFonts w:ascii="Times New Roman" w:hAnsi="Times New Roman" w:cs="Times New Roman"/>
          <w:sz w:val="24"/>
          <w:szCs w:val="24"/>
        </w:rPr>
        <w:br/>
      </w:r>
      <w:r w:rsidRPr="00F07551">
        <w:rPr>
          <w:rFonts w:ascii="Times New Roman" w:hAnsi="Times New Roman" w:cs="Times New Roman"/>
          <w:b/>
          <w:bCs/>
          <w:sz w:val="24"/>
          <w:szCs w:val="24"/>
        </w:rPr>
        <w:t xml:space="preserve">1.5 </w:t>
      </w:r>
      <w:r w:rsidR="00A44B0D" w:rsidRPr="00A44B0D">
        <w:rPr>
          <w:rFonts w:ascii="Times New Roman" w:hAnsi="Times New Roman" w:cs="Times New Roman"/>
          <w:b/>
          <w:bCs/>
          <w:sz w:val="24"/>
          <w:szCs w:val="24"/>
        </w:rPr>
        <w:t>Contributions</w:t>
      </w:r>
      <w:r w:rsidRPr="00F07551">
        <w:rPr>
          <w:rFonts w:ascii="Times New Roman" w:hAnsi="Times New Roman" w:cs="Times New Roman"/>
          <w:sz w:val="24"/>
          <w:szCs w:val="24"/>
        </w:rPr>
        <w:br/>
        <w:t xml:space="preserve">- </w:t>
      </w:r>
      <w:r w:rsidR="00A44B0D" w:rsidRPr="00A44B0D">
        <w:rPr>
          <w:rFonts w:ascii="Times New Roman" w:hAnsi="Times New Roman" w:cs="Times New Roman"/>
          <w:sz w:val="24"/>
          <w:szCs w:val="24"/>
        </w:rPr>
        <w:t>The comparative analysis of cryptocurrencies and gold price behavior over the same period provides important clues about investor behavior.</w:t>
      </w:r>
      <w:r w:rsidRPr="00F07551">
        <w:rPr>
          <w:rFonts w:ascii="Times New Roman" w:hAnsi="Times New Roman" w:cs="Times New Roman"/>
          <w:sz w:val="24"/>
          <w:szCs w:val="24"/>
        </w:rPr>
        <w:br/>
        <w:t xml:space="preserve">- </w:t>
      </w:r>
      <w:r w:rsidR="00A44B0D" w:rsidRPr="00A44B0D">
        <w:rPr>
          <w:rFonts w:ascii="Times New Roman" w:hAnsi="Times New Roman" w:cs="Times New Roman"/>
          <w:sz w:val="24"/>
          <w:szCs w:val="24"/>
        </w:rPr>
        <w:t>Achieving a certain level of accuracy (65%–70%) even with simple technical indicators demonstrates the usability of machine learning models in financial markets.</w:t>
      </w:r>
      <w:r w:rsidRPr="00F07551">
        <w:rPr>
          <w:rFonts w:ascii="Times New Roman" w:hAnsi="Times New Roman" w:cs="Times New Roman"/>
          <w:sz w:val="24"/>
          <w:szCs w:val="24"/>
        </w:rPr>
        <w:br/>
        <w:t xml:space="preserve">- </w:t>
      </w:r>
      <w:r w:rsidR="00A44B0D" w:rsidRPr="00A44B0D">
        <w:rPr>
          <w:rFonts w:ascii="Times New Roman" w:hAnsi="Times New Roman" w:cs="Times New Roman"/>
          <w:sz w:val="24"/>
          <w:szCs w:val="24"/>
        </w:rPr>
        <w:t>The study contributes to the literature by revealing which models perform better on up-days and which perform better on down-days.</w:t>
      </w:r>
    </w:p>
    <w:p w14:paraId="37597342" w14:textId="51C99CCA" w:rsidR="00FF3021" w:rsidRDefault="00000000">
      <w:pPr>
        <w:rPr>
          <w:rFonts w:ascii="Times New Roman" w:hAnsi="Times New Roman" w:cs="Times New Roman"/>
          <w:sz w:val="24"/>
          <w:szCs w:val="24"/>
        </w:rPr>
      </w:pPr>
      <w:r w:rsidRPr="00F07551">
        <w:rPr>
          <w:rFonts w:ascii="Times New Roman" w:hAnsi="Times New Roman" w:cs="Times New Roman"/>
          <w:sz w:val="24"/>
          <w:szCs w:val="24"/>
        </w:rPr>
        <w:br/>
      </w:r>
      <w:r w:rsidR="00A44B0D" w:rsidRPr="00A44B0D">
        <w:rPr>
          <w:rFonts w:ascii="Times New Roman" w:hAnsi="Times New Roman" w:cs="Times New Roman"/>
          <w:sz w:val="24"/>
          <w:szCs w:val="24"/>
        </w:rPr>
        <w:t xml:space="preserve">In conclusion, the introduction part of this study has laid out the importance of cryptocurrencies and gold in financial markets, why short-term price forecasting is difficult but valuable, the rationale for the methods used, and the research objectives. The next section will introduce the </w:t>
      </w:r>
      <w:proofErr w:type="gramStart"/>
      <w:r w:rsidR="00A44B0D" w:rsidRPr="00A44B0D">
        <w:rPr>
          <w:rFonts w:ascii="Times New Roman" w:hAnsi="Times New Roman" w:cs="Times New Roman"/>
          <w:sz w:val="24"/>
          <w:szCs w:val="24"/>
        </w:rPr>
        <w:t>dataset</w:t>
      </w:r>
      <w:proofErr w:type="gramEnd"/>
      <w:r w:rsidR="00A44B0D" w:rsidRPr="00A44B0D">
        <w:rPr>
          <w:rFonts w:ascii="Times New Roman" w:hAnsi="Times New Roman" w:cs="Times New Roman"/>
          <w:sz w:val="24"/>
          <w:szCs w:val="24"/>
        </w:rPr>
        <w:t xml:space="preserve"> used in the study in detail and explain the methods applied for the analysis.</w:t>
      </w:r>
    </w:p>
    <w:p w14:paraId="3F1208C5" w14:textId="7B92D8E3" w:rsidR="00FF3021" w:rsidRDefault="003F0E6A" w:rsidP="00FF302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00A44B0D" w:rsidRPr="00A44B0D">
        <w:rPr>
          <w:rFonts w:ascii="Times New Roman" w:hAnsi="Times New Roman" w:cs="Times New Roman"/>
          <w:b/>
          <w:bCs/>
          <w:sz w:val="28"/>
          <w:szCs w:val="28"/>
        </w:rPr>
        <w:t>DATASET SECTION</w:t>
      </w:r>
    </w:p>
    <w:p w14:paraId="05010F1C" w14:textId="77777777" w:rsidR="00FF3021" w:rsidRDefault="00FF3021" w:rsidP="00FF3021">
      <w:pPr>
        <w:jc w:val="center"/>
        <w:rPr>
          <w:rFonts w:ascii="Times New Roman" w:hAnsi="Times New Roman" w:cs="Times New Roman"/>
          <w:b/>
          <w:bCs/>
          <w:sz w:val="28"/>
          <w:szCs w:val="28"/>
        </w:rPr>
      </w:pPr>
    </w:p>
    <w:p w14:paraId="0358F1B9" w14:textId="545A6153" w:rsidR="00FF3021" w:rsidRPr="00FF3021" w:rsidRDefault="00FF3021" w:rsidP="00FF3021">
      <w:pPr>
        <w:rPr>
          <w:rFonts w:ascii="Times New Roman" w:hAnsi="Times New Roman" w:cs="Times New Roman"/>
          <w:b/>
          <w:bCs/>
          <w:sz w:val="24"/>
          <w:szCs w:val="24"/>
          <w:lang w:val="tr-TR"/>
        </w:rPr>
      </w:pPr>
      <w:r w:rsidRPr="00FF3021">
        <w:rPr>
          <w:rFonts w:ascii="Times New Roman" w:hAnsi="Times New Roman" w:cs="Times New Roman"/>
          <w:b/>
          <w:bCs/>
          <w:sz w:val="24"/>
          <w:szCs w:val="24"/>
          <w:lang w:val="tr-TR"/>
        </w:rPr>
        <w:t xml:space="preserve">2.1 </w:t>
      </w:r>
      <w:r w:rsidR="00A44B0D" w:rsidRPr="00A44B0D">
        <w:rPr>
          <w:rFonts w:ascii="Times New Roman" w:hAnsi="Times New Roman" w:cs="Times New Roman"/>
          <w:b/>
          <w:bCs/>
          <w:sz w:val="24"/>
          <w:szCs w:val="24"/>
          <w:lang w:val="tr-TR"/>
        </w:rPr>
        <w:t>Data Source</w:t>
      </w:r>
    </w:p>
    <w:p w14:paraId="0540968D" w14:textId="77777777" w:rsidR="00A44B0D" w:rsidRDefault="00A44B0D" w:rsidP="00FF3021">
      <w:pPr>
        <w:rPr>
          <w:rFonts w:ascii="Times New Roman" w:hAnsi="Times New Roman" w:cs="Times New Roman"/>
          <w:sz w:val="24"/>
          <w:szCs w:val="24"/>
        </w:rPr>
      </w:pPr>
      <w:r w:rsidRPr="00A44B0D">
        <w:rPr>
          <w:rFonts w:ascii="Times New Roman" w:hAnsi="Times New Roman" w:cs="Times New Roman"/>
          <w:sz w:val="24"/>
          <w:szCs w:val="24"/>
        </w:rPr>
        <w:t>The dataset used in this study was obtained from the open-source dataset titled “Crypto and Gold Prices Dataset (2015–2025)” published on Kaggle. The dataset includes daily price information and offers the opportunity to compare the long-term price movements of cryptocurrencies and gold.</w:t>
      </w:r>
    </w:p>
    <w:p w14:paraId="15274327" w14:textId="6E2E2B13" w:rsidR="00FF3021" w:rsidRPr="00FF3021" w:rsidRDefault="00FF3021" w:rsidP="00FF3021">
      <w:pPr>
        <w:rPr>
          <w:rFonts w:ascii="Times New Roman" w:hAnsi="Times New Roman" w:cs="Times New Roman"/>
          <w:b/>
          <w:bCs/>
          <w:sz w:val="24"/>
          <w:szCs w:val="24"/>
          <w:lang w:val="tr-TR"/>
        </w:rPr>
      </w:pPr>
      <w:r w:rsidRPr="00FF3021">
        <w:rPr>
          <w:rFonts w:ascii="Times New Roman" w:hAnsi="Times New Roman" w:cs="Times New Roman"/>
          <w:b/>
          <w:bCs/>
          <w:sz w:val="24"/>
          <w:szCs w:val="24"/>
          <w:lang w:val="tr-TR"/>
        </w:rPr>
        <w:t xml:space="preserve">2.2 </w:t>
      </w:r>
      <w:r w:rsidR="00A44B0D" w:rsidRPr="00A44B0D">
        <w:rPr>
          <w:rFonts w:ascii="Times New Roman" w:hAnsi="Times New Roman" w:cs="Times New Roman"/>
          <w:b/>
          <w:bCs/>
          <w:sz w:val="24"/>
          <w:szCs w:val="24"/>
        </w:rPr>
        <w:t>Assets and Period</w:t>
      </w:r>
    </w:p>
    <w:p w14:paraId="1E47DBAE" w14:textId="08B3D017" w:rsidR="00FF3021" w:rsidRPr="00A44B0D" w:rsidRDefault="00A44B0D" w:rsidP="00A44B0D">
      <w:pPr>
        <w:rPr>
          <w:rFonts w:ascii="Times New Roman" w:hAnsi="Times New Roman" w:cs="Times New Roman"/>
          <w:sz w:val="24"/>
          <w:szCs w:val="24"/>
          <w:lang w:val="tr-TR"/>
        </w:rPr>
      </w:pPr>
      <w:r w:rsidRPr="00A44B0D">
        <w:rPr>
          <w:rFonts w:ascii="Times New Roman" w:hAnsi="Times New Roman" w:cs="Times New Roman"/>
          <w:sz w:val="24"/>
          <w:szCs w:val="24"/>
          <w:lang w:val="tr-TR"/>
        </w:rPr>
        <w:t>The dataset contains the daily closing prices for the following assets :</w:t>
      </w:r>
    </w:p>
    <w:p w14:paraId="45C351A4" w14:textId="77777777" w:rsidR="00FF3021" w:rsidRP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Bitcoin (BTC)</w:t>
      </w:r>
    </w:p>
    <w:p w14:paraId="711FD997" w14:textId="77777777" w:rsidR="00FF3021" w:rsidRP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Ethereum (ETH)</w:t>
      </w:r>
    </w:p>
    <w:p w14:paraId="6DEB6DF7" w14:textId="77777777" w:rsidR="00FF3021" w:rsidRP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Binance Coin (BNB)</w:t>
      </w:r>
    </w:p>
    <w:p w14:paraId="7BE67D29" w14:textId="77777777" w:rsidR="00FF3021" w:rsidRP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Ripple (XRP)</w:t>
      </w:r>
    </w:p>
    <w:p w14:paraId="545C8567" w14:textId="77777777" w:rsidR="00FF3021" w:rsidRP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Cardano (ADA)</w:t>
      </w:r>
    </w:p>
    <w:p w14:paraId="7C76B5D4" w14:textId="77777777" w:rsidR="00FF3021" w:rsidRP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Dogecoin (DOGE)</w:t>
      </w:r>
    </w:p>
    <w:p w14:paraId="712A780E" w14:textId="77777777" w:rsidR="00FF3021" w:rsidRP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Solana (SOL)</w:t>
      </w:r>
    </w:p>
    <w:p w14:paraId="054C9C9D" w14:textId="77777777" w:rsidR="00FF3021" w:rsidRDefault="00FF3021" w:rsidP="00FF3021">
      <w:pPr>
        <w:numPr>
          <w:ilvl w:val="0"/>
          <w:numId w:val="10"/>
        </w:numPr>
        <w:rPr>
          <w:rFonts w:ascii="Times New Roman" w:hAnsi="Times New Roman" w:cs="Times New Roman"/>
          <w:sz w:val="24"/>
          <w:szCs w:val="24"/>
          <w:lang w:val="tr-TR"/>
        </w:rPr>
      </w:pPr>
      <w:r w:rsidRPr="00FF3021">
        <w:rPr>
          <w:rFonts w:ascii="Times New Roman" w:hAnsi="Times New Roman" w:cs="Times New Roman"/>
          <w:sz w:val="24"/>
          <w:szCs w:val="24"/>
          <w:lang w:val="tr-TR"/>
        </w:rPr>
        <w:t>Altın (Gold, USD/ons)</w:t>
      </w:r>
    </w:p>
    <w:p w14:paraId="11ADD932" w14:textId="77777777" w:rsidR="00FF3021" w:rsidRPr="00FF3021" w:rsidRDefault="00FF3021" w:rsidP="00FF3021">
      <w:pPr>
        <w:ind w:left="720"/>
        <w:rPr>
          <w:rFonts w:ascii="Times New Roman" w:hAnsi="Times New Roman" w:cs="Times New Roman"/>
          <w:sz w:val="24"/>
          <w:szCs w:val="24"/>
          <w:lang w:val="tr-TR"/>
        </w:rPr>
      </w:pPr>
    </w:p>
    <w:p w14:paraId="6720D952" w14:textId="465EEE20" w:rsidR="00FF3021" w:rsidRPr="00FF3021" w:rsidRDefault="00A44B0D" w:rsidP="00FF3021">
      <w:pPr>
        <w:rPr>
          <w:rFonts w:ascii="Times New Roman" w:hAnsi="Times New Roman" w:cs="Times New Roman"/>
          <w:sz w:val="24"/>
          <w:szCs w:val="24"/>
          <w:lang w:val="tr-TR"/>
        </w:rPr>
      </w:pPr>
      <w:r w:rsidRPr="00A44B0D">
        <w:rPr>
          <w:rFonts w:ascii="Times New Roman" w:hAnsi="Times New Roman" w:cs="Times New Roman"/>
          <w:sz w:val="24"/>
          <w:szCs w:val="24"/>
        </w:rPr>
        <w:t>The covered period is from January 2015 to January 2025. This includes both the rise periods of cryptocurrencies (2017, 2021 bull markets) and the decline periods (2018, 2022 bear markets).</w:t>
      </w:r>
    </w:p>
    <w:p w14:paraId="723E1805" w14:textId="43EA9FD8" w:rsidR="00FF3021" w:rsidRPr="00FF3021" w:rsidRDefault="00FF3021" w:rsidP="00FF3021">
      <w:pPr>
        <w:rPr>
          <w:rFonts w:ascii="Times New Roman" w:hAnsi="Times New Roman" w:cs="Times New Roman"/>
          <w:b/>
          <w:bCs/>
          <w:sz w:val="24"/>
          <w:szCs w:val="24"/>
          <w:lang w:val="tr-TR"/>
        </w:rPr>
      </w:pPr>
      <w:r w:rsidRPr="00FF3021">
        <w:rPr>
          <w:rFonts w:ascii="Times New Roman" w:hAnsi="Times New Roman" w:cs="Times New Roman"/>
          <w:b/>
          <w:bCs/>
          <w:sz w:val="24"/>
          <w:szCs w:val="24"/>
          <w:lang w:val="tr-TR"/>
        </w:rPr>
        <w:t xml:space="preserve">2.3 </w:t>
      </w:r>
      <w:r w:rsidR="00A44B0D" w:rsidRPr="00A44B0D">
        <w:rPr>
          <w:rFonts w:ascii="Times New Roman" w:hAnsi="Times New Roman" w:cs="Times New Roman"/>
          <w:b/>
          <w:bCs/>
          <w:sz w:val="24"/>
          <w:szCs w:val="24"/>
        </w:rPr>
        <w:t>Preprocessing Steps</w:t>
      </w:r>
    </w:p>
    <w:p w14:paraId="532C73F9" w14:textId="7C11945A" w:rsidR="00FF3021" w:rsidRPr="00FF3021" w:rsidRDefault="00A44B0D" w:rsidP="00FF3021">
      <w:pPr>
        <w:rPr>
          <w:rFonts w:ascii="Times New Roman" w:hAnsi="Times New Roman" w:cs="Times New Roman"/>
          <w:sz w:val="24"/>
          <w:szCs w:val="24"/>
          <w:lang w:val="tr-TR"/>
        </w:rPr>
      </w:pPr>
      <w:r w:rsidRPr="00A44B0D">
        <w:rPr>
          <w:rFonts w:ascii="Times New Roman" w:hAnsi="Times New Roman" w:cs="Times New Roman"/>
          <w:sz w:val="24"/>
          <w:szCs w:val="24"/>
        </w:rPr>
        <w:t>The basic preprocessing steps performed on the dataset are as follows:</w:t>
      </w:r>
    </w:p>
    <w:p w14:paraId="6B69F08B" w14:textId="2EA0B953" w:rsidR="00FF3021" w:rsidRPr="00FF3021" w:rsidRDefault="00A44B0D" w:rsidP="00FF3021">
      <w:pPr>
        <w:numPr>
          <w:ilvl w:val="0"/>
          <w:numId w:val="11"/>
        </w:numPr>
        <w:rPr>
          <w:rFonts w:ascii="Times New Roman" w:hAnsi="Times New Roman" w:cs="Times New Roman"/>
          <w:sz w:val="24"/>
          <w:szCs w:val="24"/>
          <w:lang w:val="tr-TR"/>
        </w:rPr>
      </w:pPr>
      <w:r w:rsidRPr="00A44B0D">
        <w:rPr>
          <w:rFonts w:ascii="Times New Roman" w:hAnsi="Times New Roman" w:cs="Times New Roman"/>
          <w:b/>
          <w:bCs/>
          <w:sz w:val="24"/>
          <w:szCs w:val="24"/>
        </w:rPr>
        <w:t xml:space="preserve">Date Conversion: </w:t>
      </w:r>
      <w:r w:rsidRPr="00A44B0D">
        <w:rPr>
          <w:rFonts w:ascii="Times New Roman" w:hAnsi="Times New Roman" w:cs="Times New Roman"/>
          <w:sz w:val="24"/>
          <w:szCs w:val="24"/>
        </w:rPr>
        <w:t>The date column was converted to the appropriate format, and the data was sorted chronologically</w:t>
      </w:r>
      <w:r w:rsidRPr="00A44B0D">
        <w:rPr>
          <w:rFonts w:ascii="Times New Roman" w:hAnsi="Times New Roman" w:cs="Times New Roman"/>
          <w:b/>
          <w:bCs/>
          <w:sz w:val="24"/>
          <w:szCs w:val="24"/>
        </w:rPr>
        <w:t>.</w:t>
      </w:r>
    </w:p>
    <w:p w14:paraId="5A3E0393" w14:textId="05F500C0" w:rsidR="00FF3021" w:rsidRPr="00A44B0D" w:rsidRDefault="00A44B0D" w:rsidP="00FF3021">
      <w:pPr>
        <w:numPr>
          <w:ilvl w:val="0"/>
          <w:numId w:val="11"/>
        </w:numPr>
        <w:rPr>
          <w:rFonts w:ascii="Times New Roman" w:hAnsi="Times New Roman" w:cs="Times New Roman"/>
          <w:sz w:val="24"/>
          <w:szCs w:val="24"/>
          <w:lang w:val="tr-TR"/>
        </w:rPr>
      </w:pPr>
      <w:r w:rsidRPr="00A44B0D">
        <w:rPr>
          <w:rFonts w:ascii="Times New Roman" w:hAnsi="Times New Roman" w:cs="Times New Roman"/>
          <w:b/>
          <w:bCs/>
          <w:sz w:val="24"/>
          <w:szCs w:val="24"/>
        </w:rPr>
        <w:t xml:space="preserve">Cleaning Missing Data: </w:t>
      </w:r>
      <w:r w:rsidRPr="00A44B0D">
        <w:rPr>
          <w:rFonts w:ascii="Times New Roman" w:hAnsi="Times New Roman" w:cs="Times New Roman"/>
          <w:sz w:val="24"/>
          <w:szCs w:val="24"/>
        </w:rPr>
        <w:t>Rows with missing transaction data on certain days were removed.</w:t>
      </w:r>
    </w:p>
    <w:p w14:paraId="7EAEB060" w14:textId="77777777" w:rsidR="00A44B0D" w:rsidRPr="00A44B0D" w:rsidRDefault="00A44B0D" w:rsidP="00FF3021">
      <w:pPr>
        <w:numPr>
          <w:ilvl w:val="0"/>
          <w:numId w:val="11"/>
        </w:numPr>
        <w:rPr>
          <w:rFonts w:ascii="Times New Roman" w:hAnsi="Times New Roman" w:cs="Times New Roman"/>
          <w:sz w:val="24"/>
          <w:szCs w:val="24"/>
          <w:lang w:val="tr-TR"/>
        </w:rPr>
      </w:pPr>
      <w:r w:rsidRPr="00A44B0D">
        <w:rPr>
          <w:rFonts w:ascii="Times New Roman" w:hAnsi="Times New Roman" w:cs="Times New Roman"/>
          <w:b/>
          <w:bCs/>
          <w:sz w:val="24"/>
          <w:szCs w:val="24"/>
        </w:rPr>
        <w:lastRenderedPageBreak/>
        <w:t xml:space="preserve">Feature Generation: </w:t>
      </w:r>
      <w:r w:rsidRPr="00A44B0D">
        <w:rPr>
          <w:rFonts w:ascii="Times New Roman" w:hAnsi="Times New Roman" w:cs="Times New Roman"/>
          <w:sz w:val="24"/>
          <w:szCs w:val="24"/>
        </w:rPr>
        <w:t>Necessary indicators for analysis (daily return, 7-day average return, 7-day volatility, deviation from 30-day average, 10-day momentum) were calculated.</w:t>
      </w:r>
    </w:p>
    <w:p w14:paraId="046B3010" w14:textId="58E38C5A" w:rsidR="00FF3021" w:rsidRPr="00A44B0D" w:rsidRDefault="00A44B0D" w:rsidP="00FF3021">
      <w:pPr>
        <w:numPr>
          <w:ilvl w:val="0"/>
          <w:numId w:val="11"/>
        </w:numPr>
        <w:rPr>
          <w:rFonts w:ascii="Times New Roman" w:hAnsi="Times New Roman" w:cs="Times New Roman"/>
          <w:sz w:val="24"/>
          <w:szCs w:val="24"/>
          <w:lang w:val="tr-TR"/>
        </w:rPr>
      </w:pPr>
      <w:r w:rsidRPr="00A44B0D">
        <w:rPr>
          <w:rFonts w:ascii="Times New Roman" w:hAnsi="Times New Roman" w:cs="Times New Roman"/>
          <w:b/>
          <w:bCs/>
          <w:sz w:val="24"/>
          <w:szCs w:val="24"/>
        </w:rPr>
        <w:t xml:space="preserve">Labeling: </w:t>
      </w:r>
      <w:r w:rsidRPr="00A44B0D">
        <w:rPr>
          <w:rFonts w:ascii="Times New Roman" w:hAnsi="Times New Roman" w:cs="Times New Roman"/>
          <w:sz w:val="24"/>
          <w:szCs w:val="24"/>
        </w:rPr>
        <w:t>A binary label (0 = decrease, 1 = increase) was created to indicate whether the next day's price increased.</w:t>
      </w:r>
    </w:p>
    <w:p w14:paraId="6ED707F2" w14:textId="77777777" w:rsidR="00095A29" w:rsidRPr="00A44B0D" w:rsidRDefault="00095A29" w:rsidP="00095A29">
      <w:pPr>
        <w:rPr>
          <w:rFonts w:ascii="Times New Roman" w:hAnsi="Times New Roman" w:cs="Times New Roman"/>
          <w:sz w:val="24"/>
          <w:szCs w:val="24"/>
          <w:lang w:val="tr-TR"/>
        </w:rPr>
      </w:pPr>
    </w:p>
    <w:p w14:paraId="4A56B782" w14:textId="5228FE01" w:rsidR="00095A29" w:rsidRDefault="003F0E6A" w:rsidP="00095A29">
      <w:pPr>
        <w:jc w:val="center"/>
        <w:rPr>
          <w:rFonts w:ascii="Times New Roman" w:hAnsi="Times New Roman" w:cs="Times New Roman"/>
          <w:b/>
          <w:bCs/>
          <w:sz w:val="28"/>
          <w:szCs w:val="28"/>
        </w:rPr>
      </w:pPr>
      <w:r w:rsidRPr="003F0E6A">
        <w:rPr>
          <w:rFonts w:ascii="Times New Roman" w:hAnsi="Times New Roman" w:cs="Times New Roman"/>
          <w:b/>
          <w:bCs/>
          <w:sz w:val="28"/>
          <w:szCs w:val="28"/>
        </w:rPr>
        <w:t xml:space="preserve">3. </w:t>
      </w:r>
      <w:r w:rsidR="00A44B0D" w:rsidRPr="00A44B0D">
        <w:rPr>
          <w:rFonts w:ascii="Times New Roman" w:hAnsi="Times New Roman" w:cs="Times New Roman"/>
          <w:b/>
          <w:bCs/>
          <w:sz w:val="28"/>
          <w:szCs w:val="28"/>
        </w:rPr>
        <w:t>METHOD</w:t>
      </w:r>
    </w:p>
    <w:p w14:paraId="6EA4999C" w14:textId="77777777" w:rsidR="003F0E6A" w:rsidRPr="003F0E6A" w:rsidRDefault="003F0E6A" w:rsidP="003F0E6A">
      <w:pPr>
        <w:rPr>
          <w:rFonts w:ascii="Times New Roman" w:hAnsi="Times New Roman" w:cs="Times New Roman"/>
          <w:b/>
          <w:bCs/>
          <w:sz w:val="24"/>
          <w:szCs w:val="24"/>
          <w:lang w:val="tr-TR"/>
        </w:rPr>
      </w:pPr>
      <w:r w:rsidRPr="003F0E6A">
        <w:rPr>
          <w:rFonts w:ascii="Times New Roman" w:hAnsi="Times New Roman" w:cs="Times New Roman"/>
          <w:b/>
          <w:bCs/>
          <w:sz w:val="24"/>
          <w:szCs w:val="24"/>
          <w:lang w:val="tr-TR"/>
        </w:rPr>
        <w:t>3.1 Özellik (Feature) Tasarımı</w:t>
      </w:r>
    </w:p>
    <w:p w14:paraId="3BA5E47E" w14:textId="45B168DD" w:rsidR="003F0E6A" w:rsidRPr="003F0E6A" w:rsidRDefault="00A44B0D" w:rsidP="003F0E6A">
      <w:pPr>
        <w:rPr>
          <w:rFonts w:ascii="Times New Roman" w:hAnsi="Times New Roman" w:cs="Times New Roman"/>
          <w:sz w:val="24"/>
          <w:szCs w:val="24"/>
          <w:lang w:val="tr-TR"/>
        </w:rPr>
      </w:pPr>
      <w:r w:rsidRPr="00A44B0D">
        <w:rPr>
          <w:rFonts w:ascii="Times New Roman" w:hAnsi="Times New Roman" w:cs="Times New Roman"/>
          <w:sz w:val="24"/>
          <w:szCs w:val="24"/>
        </w:rPr>
        <w:t>Various technical indicators were generated from the daily closing prices in the dataset. The aim is to extract summary metrics from the price series that will provide information to the model.</w:t>
      </w:r>
    </w:p>
    <w:p w14:paraId="663B8220" w14:textId="7AB43AC9" w:rsidR="003F0E6A" w:rsidRPr="003F0E6A" w:rsidRDefault="003F0E6A" w:rsidP="003F0E6A">
      <w:pPr>
        <w:numPr>
          <w:ilvl w:val="0"/>
          <w:numId w:val="12"/>
        </w:numPr>
        <w:rPr>
          <w:rFonts w:ascii="Times New Roman" w:hAnsi="Times New Roman" w:cs="Times New Roman"/>
          <w:sz w:val="24"/>
          <w:szCs w:val="24"/>
          <w:lang w:val="tr-TR"/>
        </w:rPr>
      </w:pPr>
      <w:r w:rsidRPr="003F0E6A">
        <w:rPr>
          <w:rFonts w:ascii="Times New Roman" w:hAnsi="Times New Roman" w:cs="Times New Roman"/>
          <w:b/>
          <w:bCs/>
          <w:sz w:val="24"/>
          <w:szCs w:val="24"/>
          <w:lang w:val="tr-TR"/>
        </w:rPr>
        <w:t>ret_1d:</w:t>
      </w:r>
      <w:r w:rsidRPr="003F0E6A">
        <w:rPr>
          <w:rFonts w:ascii="Times New Roman" w:hAnsi="Times New Roman" w:cs="Times New Roman"/>
          <w:sz w:val="24"/>
          <w:szCs w:val="24"/>
          <w:lang w:val="tr-TR"/>
        </w:rPr>
        <w:t xml:space="preserve"> </w:t>
      </w:r>
      <w:r w:rsidR="00A44B0D" w:rsidRPr="00A44B0D">
        <w:rPr>
          <w:rFonts w:ascii="Times New Roman" w:hAnsi="Times New Roman" w:cs="Times New Roman"/>
          <w:sz w:val="24"/>
          <w:szCs w:val="24"/>
        </w:rPr>
        <w:t>Daily return, the percentage change in price compared to the previous day.</w:t>
      </w:r>
    </w:p>
    <w:p w14:paraId="13FBE2FD" w14:textId="72175F2A" w:rsidR="003F0E6A" w:rsidRPr="003F0E6A" w:rsidRDefault="003F0E6A" w:rsidP="003F0E6A">
      <w:pPr>
        <w:numPr>
          <w:ilvl w:val="0"/>
          <w:numId w:val="12"/>
        </w:numPr>
        <w:rPr>
          <w:rFonts w:ascii="Times New Roman" w:hAnsi="Times New Roman" w:cs="Times New Roman"/>
          <w:sz w:val="24"/>
          <w:szCs w:val="24"/>
          <w:lang w:val="tr-TR"/>
        </w:rPr>
      </w:pPr>
      <w:r w:rsidRPr="003F0E6A">
        <w:rPr>
          <w:rFonts w:ascii="Times New Roman" w:hAnsi="Times New Roman" w:cs="Times New Roman"/>
          <w:b/>
          <w:bCs/>
          <w:sz w:val="24"/>
          <w:szCs w:val="24"/>
          <w:lang w:val="tr-TR"/>
        </w:rPr>
        <w:t>ret_7d:</w:t>
      </w:r>
      <w:r w:rsidRPr="003F0E6A">
        <w:rPr>
          <w:rFonts w:ascii="Times New Roman" w:hAnsi="Times New Roman" w:cs="Times New Roman"/>
          <w:sz w:val="24"/>
          <w:szCs w:val="24"/>
          <w:lang w:val="tr-TR"/>
        </w:rPr>
        <w:t xml:space="preserve"> </w:t>
      </w:r>
      <w:r w:rsidR="00A44B0D" w:rsidRPr="00A44B0D">
        <w:rPr>
          <w:rFonts w:ascii="Times New Roman" w:hAnsi="Times New Roman" w:cs="Times New Roman"/>
          <w:sz w:val="24"/>
          <w:szCs w:val="24"/>
        </w:rPr>
        <w:t>7-day average return, indicates the short-term trend.</w:t>
      </w:r>
    </w:p>
    <w:p w14:paraId="413FC3D3" w14:textId="7C528F34" w:rsidR="003F0E6A" w:rsidRPr="003F0E6A" w:rsidRDefault="003F0E6A" w:rsidP="003F0E6A">
      <w:pPr>
        <w:numPr>
          <w:ilvl w:val="0"/>
          <w:numId w:val="12"/>
        </w:numPr>
        <w:rPr>
          <w:rFonts w:ascii="Times New Roman" w:hAnsi="Times New Roman" w:cs="Times New Roman"/>
          <w:sz w:val="24"/>
          <w:szCs w:val="24"/>
          <w:lang w:val="tr-TR"/>
        </w:rPr>
      </w:pPr>
      <w:r w:rsidRPr="003F0E6A">
        <w:rPr>
          <w:rFonts w:ascii="Times New Roman" w:hAnsi="Times New Roman" w:cs="Times New Roman"/>
          <w:b/>
          <w:bCs/>
          <w:sz w:val="24"/>
          <w:szCs w:val="24"/>
          <w:lang w:val="tr-TR"/>
        </w:rPr>
        <w:t>vol_7d:</w:t>
      </w:r>
      <w:r w:rsidRPr="003F0E6A">
        <w:rPr>
          <w:rFonts w:ascii="Times New Roman" w:hAnsi="Times New Roman" w:cs="Times New Roman"/>
          <w:sz w:val="24"/>
          <w:szCs w:val="24"/>
          <w:lang w:val="tr-TR"/>
        </w:rPr>
        <w:t xml:space="preserve"> </w:t>
      </w:r>
      <w:r w:rsidR="00A44B0D" w:rsidRPr="00A44B0D">
        <w:rPr>
          <w:rFonts w:ascii="Times New Roman" w:hAnsi="Times New Roman" w:cs="Times New Roman"/>
          <w:sz w:val="24"/>
          <w:szCs w:val="24"/>
        </w:rPr>
        <w:t>Standard deviation of 7-day returns, measures short-term volatility.</w:t>
      </w:r>
    </w:p>
    <w:p w14:paraId="551C9D94" w14:textId="77777777" w:rsidR="00A44B0D" w:rsidRPr="00A44B0D" w:rsidRDefault="003F0E6A" w:rsidP="003F0E6A">
      <w:pPr>
        <w:numPr>
          <w:ilvl w:val="0"/>
          <w:numId w:val="12"/>
        </w:numPr>
        <w:rPr>
          <w:rFonts w:ascii="Times New Roman" w:hAnsi="Times New Roman" w:cs="Times New Roman"/>
          <w:sz w:val="24"/>
          <w:szCs w:val="24"/>
          <w:lang w:val="tr-TR"/>
        </w:rPr>
      </w:pPr>
      <w:r w:rsidRPr="00A44B0D">
        <w:rPr>
          <w:rFonts w:ascii="Times New Roman" w:hAnsi="Times New Roman" w:cs="Times New Roman"/>
          <w:b/>
          <w:bCs/>
          <w:sz w:val="24"/>
          <w:szCs w:val="24"/>
          <w:lang w:val="tr-TR"/>
        </w:rPr>
        <w:t>ma30_dev:</w:t>
      </w:r>
      <w:r w:rsidRPr="00A44B0D">
        <w:rPr>
          <w:rFonts w:ascii="Times New Roman" w:hAnsi="Times New Roman" w:cs="Times New Roman"/>
          <w:sz w:val="24"/>
          <w:szCs w:val="24"/>
          <w:lang w:val="tr-TR"/>
        </w:rPr>
        <w:t xml:space="preserve"> </w:t>
      </w:r>
      <w:r w:rsidR="00A44B0D" w:rsidRPr="00A44B0D">
        <w:rPr>
          <w:rFonts w:ascii="Times New Roman" w:hAnsi="Times New Roman" w:cs="Times New Roman"/>
          <w:sz w:val="24"/>
          <w:szCs w:val="24"/>
        </w:rPr>
        <w:t>Deviation of the current price from the 30-day moving average, shows deviation relative to the long-term trend.</w:t>
      </w:r>
    </w:p>
    <w:p w14:paraId="56694B50" w14:textId="77777777" w:rsidR="00A44B0D" w:rsidRPr="00A44B0D" w:rsidRDefault="003F0E6A" w:rsidP="003F0E6A">
      <w:pPr>
        <w:numPr>
          <w:ilvl w:val="0"/>
          <w:numId w:val="12"/>
        </w:numPr>
        <w:rPr>
          <w:rFonts w:ascii="Times New Roman" w:hAnsi="Times New Roman" w:cs="Times New Roman"/>
          <w:sz w:val="24"/>
          <w:szCs w:val="24"/>
          <w:lang w:val="tr-TR"/>
        </w:rPr>
      </w:pPr>
      <w:r w:rsidRPr="00A44B0D">
        <w:rPr>
          <w:rFonts w:ascii="Times New Roman" w:hAnsi="Times New Roman" w:cs="Times New Roman"/>
          <w:b/>
          <w:bCs/>
          <w:sz w:val="24"/>
          <w:szCs w:val="24"/>
          <w:lang w:val="tr-TR"/>
        </w:rPr>
        <w:t>mom_10:</w:t>
      </w:r>
      <w:r w:rsidRPr="00A44B0D">
        <w:rPr>
          <w:rFonts w:ascii="Times New Roman" w:hAnsi="Times New Roman" w:cs="Times New Roman"/>
          <w:sz w:val="24"/>
          <w:szCs w:val="24"/>
          <w:lang w:val="tr-TR"/>
        </w:rPr>
        <w:t xml:space="preserve"> </w:t>
      </w:r>
      <w:r w:rsidR="00A44B0D" w:rsidRPr="00A44B0D">
        <w:rPr>
          <w:rFonts w:ascii="Times New Roman" w:hAnsi="Times New Roman" w:cs="Times New Roman"/>
          <w:sz w:val="24"/>
          <w:szCs w:val="24"/>
        </w:rPr>
        <w:t>Percentage change in price compared to 10 days ago, a momentum indicator.</w:t>
      </w:r>
    </w:p>
    <w:p w14:paraId="51C62A31" w14:textId="49567EA1" w:rsidR="003F0E6A" w:rsidRPr="00A44B0D" w:rsidRDefault="00A44B0D" w:rsidP="00A44B0D">
      <w:pPr>
        <w:ind w:left="360"/>
        <w:rPr>
          <w:rFonts w:ascii="Times New Roman" w:hAnsi="Times New Roman" w:cs="Times New Roman"/>
          <w:sz w:val="24"/>
          <w:szCs w:val="24"/>
          <w:lang w:val="tr-TR"/>
        </w:rPr>
      </w:pPr>
      <w:r w:rsidRPr="00A44B0D">
        <w:rPr>
          <w:rFonts w:ascii="Times New Roman" w:hAnsi="Times New Roman" w:cs="Times New Roman"/>
          <w:sz w:val="24"/>
          <w:szCs w:val="24"/>
        </w:rPr>
        <w:t>These features are commonly used technical analysis indicators in finance literature and can provide strong signals for predicting short-term price movements.</w:t>
      </w:r>
    </w:p>
    <w:p w14:paraId="61626136" w14:textId="77777777" w:rsidR="00095A29" w:rsidRPr="003F0E6A" w:rsidRDefault="00095A29" w:rsidP="003F0E6A">
      <w:pPr>
        <w:rPr>
          <w:rFonts w:ascii="Times New Roman" w:hAnsi="Times New Roman" w:cs="Times New Roman"/>
          <w:sz w:val="24"/>
          <w:szCs w:val="24"/>
          <w:lang w:val="tr-TR"/>
        </w:rPr>
      </w:pPr>
    </w:p>
    <w:p w14:paraId="3A4D82C7" w14:textId="5D2A89B2" w:rsidR="003F0E6A" w:rsidRPr="003F0E6A" w:rsidRDefault="003F0E6A" w:rsidP="003F0E6A">
      <w:pPr>
        <w:rPr>
          <w:rFonts w:ascii="Times New Roman" w:hAnsi="Times New Roman" w:cs="Times New Roman"/>
          <w:b/>
          <w:bCs/>
          <w:sz w:val="24"/>
          <w:szCs w:val="24"/>
          <w:lang w:val="tr-TR"/>
        </w:rPr>
      </w:pPr>
      <w:r w:rsidRPr="003F0E6A">
        <w:rPr>
          <w:rFonts w:ascii="Times New Roman" w:hAnsi="Times New Roman" w:cs="Times New Roman"/>
          <w:b/>
          <w:bCs/>
          <w:sz w:val="24"/>
          <w:szCs w:val="24"/>
          <w:lang w:val="tr-TR"/>
        </w:rPr>
        <w:t>3.2 Labeling</w:t>
      </w:r>
    </w:p>
    <w:p w14:paraId="4A9ED220" w14:textId="517C908D" w:rsidR="003F0E6A" w:rsidRPr="003F0E6A" w:rsidRDefault="00A44B0D" w:rsidP="003F0E6A">
      <w:pPr>
        <w:rPr>
          <w:rFonts w:ascii="Times New Roman" w:hAnsi="Times New Roman" w:cs="Times New Roman"/>
          <w:sz w:val="24"/>
          <w:szCs w:val="24"/>
          <w:lang w:val="tr-TR"/>
        </w:rPr>
      </w:pPr>
      <w:r w:rsidRPr="00A44B0D">
        <w:rPr>
          <w:rFonts w:ascii="Times New Roman" w:hAnsi="Times New Roman" w:cs="Times New Roman"/>
          <w:sz w:val="24"/>
          <w:szCs w:val="24"/>
        </w:rPr>
        <w:t>The target to be predicted is whether the next day's price will increase.</w:t>
      </w:r>
    </w:p>
    <w:p w14:paraId="49EFFA8E" w14:textId="45676442" w:rsidR="003F0E6A" w:rsidRPr="003F0E6A" w:rsidRDefault="00A44B0D" w:rsidP="003F0E6A">
      <w:pPr>
        <w:numPr>
          <w:ilvl w:val="0"/>
          <w:numId w:val="13"/>
        </w:numPr>
        <w:rPr>
          <w:rFonts w:ascii="Times New Roman" w:hAnsi="Times New Roman" w:cs="Times New Roman"/>
          <w:sz w:val="24"/>
          <w:szCs w:val="24"/>
          <w:lang w:val="tr-TR"/>
        </w:rPr>
      </w:pPr>
      <w:r w:rsidRPr="00A44B0D">
        <w:rPr>
          <w:rFonts w:ascii="Times New Roman" w:hAnsi="Times New Roman" w:cs="Times New Roman"/>
          <w:sz w:val="24"/>
          <w:szCs w:val="24"/>
        </w:rPr>
        <w:t>If next day price &gt; today's price → 1 (Increase)</w:t>
      </w:r>
    </w:p>
    <w:p w14:paraId="166BE6C4" w14:textId="70292AF9" w:rsidR="003F0E6A" w:rsidRPr="003F0E6A" w:rsidRDefault="00A44B0D" w:rsidP="003F0E6A">
      <w:pPr>
        <w:numPr>
          <w:ilvl w:val="0"/>
          <w:numId w:val="13"/>
        </w:numPr>
        <w:rPr>
          <w:rFonts w:ascii="Times New Roman" w:hAnsi="Times New Roman" w:cs="Times New Roman"/>
          <w:sz w:val="24"/>
          <w:szCs w:val="24"/>
          <w:lang w:val="tr-TR"/>
        </w:rPr>
      </w:pPr>
      <w:r w:rsidRPr="00A44B0D">
        <w:rPr>
          <w:rFonts w:ascii="Times New Roman" w:hAnsi="Times New Roman" w:cs="Times New Roman"/>
          <w:sz w:val="24"/>
          <w:szCs w:val="24"/>
        </w:rPr>
        <w:t>If next day price &lt; today's price → 0 (Decrease)</w:t>
      </w:r>
    </w:p>
    <w:p w14:paraId="4480A420" w14:textId="013AE31E" w:rsidR="003F0E6A" w:rsidRDefault="00A44B0D" w:rsidP="003F0E6A">
      <w:pPr>
        <w:rPr>
          <w:rFonts w:ascii="Times New Roman" w:hAnsi="Times New Roman" w:cs="Times New Roman"/>
          <w:sz w:val="24"/>
          <w:szCs w:val="24"/>
          <w:lang w:val="tr-TR"/>
        </w:rPr>
      </w:pPr>
      <w:r w:rsidRPr="00A44B0D">
        <w:rPr>
          <w:rFonts w:ascii="Times New Roman" w:hAnsi="Times New Roman" w:cs="Times New Roman"/>
          <w:sz w:val="24"/>
          <w:szCs w:val="24"/>
        </w:rPr>
        <w:t>With this definition, the problem has been converted into a binary classification problem.</w:t>
      </w:r>
    </w:p>
    <w:p w14:paraId="0909BA40" w14:textId="77777777" w:rsidR="00095A29" w:rsidRDefault="00095A29" w:rsidP="003F0E6A">
      <w:pPr>
        <w:rPr>
          <w:rFonts w:ascii="Times New Roman" w:hAnsi="Times New Roman" w:cs="Times New Roman"/>
          <w:sz w:val="24"/>
          <w:szCs w:val="24"/>
          <w:lang w:val="tr-TR"/>
        </w:rPr>
      </w:pPr>
    </w:p>
    <w:p w14:paraId="4F4F3070" w14:textId="77777777" w:rsidR="00095A29" w:rsidRDefault="00095A29" w:rsidP="003F0E6A">
      <w:pPr>
        <w:rPr>
          <w:rFonts w:ascii="Times New Roman" w:hAnsi="Times New Roman" w:cs="Times New Roman"/>
          <w:sz w:val="24"/>
          <w:szCs w:val="24"/>
          <w:lang w:val="tr-TR"/>
        </w:rPr>
      </w:pPr>
    </w:p>
    <w:p w14:paraId="6895DF4E" w14:textId="77777777" w:rsidR="00095A29" w:rsidRPr="003F0E6A" w:rsidRDefault="00095A29" w:rsidP="003F0E6A">
      <w:pPr>
        <w:rPr>
          <w:rFonts w:ascii="Times New Roman" w:hAnsi="Times New Roman" w:cs="Times New Roman"/>
          <w:sz w:val="24"/>
          <w:szCs w:val="24"/>
          <w:lang w:val="tr-TR"/>
        </w:rPr>
      </w:pPr>
    </w:p>
    <w:p w14:paraId="16253EF0" w14:textId="29AA1369" w:rsidR="003F0E6A" w:rsidRPr="003F0E6A" w:rsidRDefault="003F0E6A" w:rsidP="003F0E6A">
      <w:pPr>
        <w:rPr>
          <w:rFonts w:ascii="Times New Roman" w:hAnsi="Times New Roman" w:cs="Times New Roman"/>
          <w:b/>
          <w:bCs/>
          <w:sz w:val="24"/>
          <w:szCs w:val="24"/>
          <w:lang w:val="tr-TR"/>
        </w:rPr>
      </w:pPr>
      <w:r w:rsidRPr="003F0E6A">
        <w:rPr>
          <w:rFonts w:ascii="Times New Roman" w:hAnsi="Times New Roman" w:cs="Times New Roman"/>
          <w:b/>
          <w:bCs/>
          <w:sz w:val="24"/>
          <w:szCs w:val="24"/>
          <w:lang w:val="tr-TR"/>
        </w:rPr>
        <w:t xml:space="preserve">3.3 Train–Test </w:t>
      </w:r>
      <w:r w:rsidR="00A44B0D">
        <w:rPr>
          <w:rFonts w:ascii="Times New Roman" w:hAnsi="Times New Roman" w:cs="Times New Roman"/>
          <w:b/>
          <w:bCs/>
          <w:sz w:val="24"/>
          <w:szCs w:val="24"/>
          <w:lang w:val="tr-TR"/>
        </w:rPr>
        <w:t>Split</w:t>
      </w:r>
    </w:p>
    <w:p w14:paraId="2DEC3277" w14:textId="73BFCB07" w:rsidR="003F0E6A" w:rsidRPr="003F0E6A" w:rsidRDefault="00A44B0D" w:rsidP="003F0E6A">
      <w:pPr>
        <w:rPr>
          <w:rFonts w:ascii="Times New Roman" w:hAnsi="Times New Roman" w:cs="Times New Roman"/>
          <w:sz w:val="24"/>
          <w:szCs w:val="24"/>
          <w:lang w:val="tr-TR"/>
        </w:rPr>
      </w:pPr>
      <w:r w:rsidRPr="00A44B0D">
        <w:rPr>
          <w:rFonts w:ascii="Times New Roman" w:hAnsi="Times New Roman" w:cs="Times New Roman"/>
          <w:sz w:val="24"/>
          <w:szCs w:val="24"/>
        </w:rPr>
        <w:t>Due to the nature of time series, data cannot be randomly shuffled. Therefore:</w:t>
      </w:r>
    </w:p>
    <w:p w14:paraId="5958B853" w14:textId="4FA93AAB" w:rsidR="003F0E6A" w:rsidRPr="003F0E6A" w:rsidRDefault="00A44B0D" w:rsidP="003F0E6A">
      <w:pPr>
        <w:numPr>
          <w:ilvl w:val="0"/>
          <w:numId w:val="14"/>
        </w:numPr>
        <w:rPr>
          <w:rFonts w:ascii="Times New Roman" w:hAnsi="Times New Roman" w:cs="Times New Roman"/>
          <w:sz w:val="24"/>
          <w:szCs w:val="24"/>
          <w:lang w:val="tr-TR"/>
        </w:rPr>
      </w:pPr>
      <w:r w:rsidRPr="00A44B0D">
        <w:rPr>
          <w:rFonts w:ascii="Times New Roman" w:hAnsi="Times New Roman" w:cs="Times New Roman"/>
          <w:sz w:val="24"/>
          <w:szCs w:val="24"/>
        </w:rPr>
        <w:t>2015–2021 data → Training (train)</w:t>
      </w:r>
    </w:p>
    <w:p w14:paraId="3BA431BA" w14:textId="2CFA4DC1" w:rsidR="003F0E6A" w:rsidRPr="003F0E6A" w:rsidRDefault="00A44B0D" w:rsidP="003F0E6A">
      <w:pPr>
        <w:numPr>
          <w:ilvl w:val="0"/>
          <w:numId w:val="14"/>
        </w:numPr>
        <w:rPr>
          <w:rFonts w:ascii="Times New Roman" w:hAnsi="Times New Roman" w:cs="Times New Roman"/>
          <w:sz w:val="24"/>
          <w:szCs w:val="24"/>
          <w:lang w:val="tr-TR"/>
        </w:rPr>
      </w:pPr>
      <w:r w:rsidRPr="00A44B0D">
        <w:rPr>
          <w:rFonts w:ascii="Times New Roman" w:hAnsi="Times New Roman" w:cs="Times New Roman"/>
          <w:sz w:val="24"/>
          <w:szCs w:val="24"/>
        </w:rPr>
        <w:t>2022–2025 data → Testing (validation)</w:t>
      </w:r>
    </w:p>
    <w:p w14:paraId="251483CA" w14:textId="7C1B323F" w:rsidR="003F0E6A" w:rsidRDefault="00A44B0D" w:rsidP="003F0E6A">
      <w:pPr>
        <w:rPr>
          <w:rFonts w:ascii="Times New Roman" w:hAnsi="Times New Roman" w:cs="Times New Roman"/>
          <w:sz w:val="24"/>
          <w:szCs w:val="24"/>
          <w:lang w:val="tr-TR"/>
        </w:rPr>
      </w:pPr>
      <w:r w:rsidRPr="00A44B0D">
        <w:rPr>
          <w:rFonts w:ascii="Times New Roman" w:hAnsi="Times New Roman" w:cs="Times New Roman"/>
          <w:sz w:val="24"/>
          <w:szCs w:val="24"/>
        </w:rPr>
        <w:t>Thus, a more realistic scenario was established where the model learns from the past to predict the future.</w:t>
      </w:r>
    </w:p>
    <w:p w14:paraId="3EEAC4F0" w14:textId="77777777" w:rsidR="00095A29" w:rsidRPr="003F0E6A" w:rsidRDefault="00095A29" w:rsidP="003F0E6A">
      <w:pPr>
        <w:rPr>
          <w:rFonts w:ascii="Times New Roman" w:hAnsi="Times New Roman" w:cs="Times New Roman"/>
          <w:sz w:val="24"/>
          <w:szCs w:val="24"/>
          <w:lang w:val="tr-TR"/>
        </w:rPr>
      </w:pPr>
    </w:p>
    <w:p w14:paraId="1F10A058" w14:textId="6B740963" w:rsidR="003F0E6A" w:rsidRPr="003F0E6A" w:rsidRDefault="003F0E6A" w:rsidP="003F0E6A">
      <w:pPr>
        <w:rPr>
          <w:rFonts w:ascii="Times New Roman" w:hAnsi="Times New Roman" w:cs="Times New Roman"/>
          <w:b/>
          <w:bCs/>
          <w:sz w:val="24"/>
          <w:szCs w:val="24"/>
          <w:lang w:val="tr-TR"/>
        </w:rPr>
      </w:pPr>
      <w:r w:rsidRPr="003F0E6A">
        <w:rPr>
          <w:rFonts w:ascii="Times New Roman" w:hAnsi="Times New Roman" w:cs="Times New Roman"/>
          <w:b/>
          <w:bCs/>
          <w:sz w:val="24"/>
          <w:szCs w:val="24"/>
          <w:lang w:val="tr-TR"/>
        </w:rPr>
        <w:t xml:space="preserve">3.4 </w:t>
      </w:r>
      <w:r w:rsidR="00A44B0D" w:rsidRPr="00A44B0D">
        <w:rPr>
          <w:rFonts w:ascii="Times New Roman" w:hAnsi="Times New Roman" w:cs="Times New Roman"/>
          <w:b/>
          <w:bCs/>
          <w:sz w:val="24"/>
          <w:szCs w:val="24"/>
        </w:rPr>
        <w:t>Models Used</w:t>
      </w:r>
    </w:p>
    <w:p w14:paraId="5BE42024" w14:textId="22B64E44" w:rsidR="003F0E6A" w:rsidRPr="00A44B0D" w:rsidRDefault="00A44B0D" w:rsidP="00A44B0D">
      <w:pPr>
        <w:rPr>
          <w:rFonts w:ascii="Times New Roman" w:hAnsi="Times New Roman" w:cs="Times New Roman"/>
          <w:sz w:val="24"/>
          <w:szCs w:val="24"/>
          <w:lang w:val="tr-TR"/>
        </w:rPr>
      </w:pPr>
      <w:r w:rsidRPr="00A44B0D">
        <w:rPr>
          <w:rFonts w:ascii="Times New Roman" w:hAnsi="Times New Roman" w:cs="Times New Roman"/>
          <w:sz w:val="24"/>
          <w:szCs w:val="24"/>
          <w:lang w:val="tr-TR"/>
        </w:rPr>
        <w:t>Four basic machine learning algorithms were used in this project:</w:t>
      </w:r>
    </w:p>
    <w:p w14:paraId="59B1EC8E" w14:textId="4FDE4BAF" w:rsidR="003F0E6A" w:rsidRPr="003F0E6A" w:rsidRDefault="00A44B0D" w:rsidP="003F0E6A">
      <w:pPr>
        <w:numPr>
          <w:ilvl w:val="0"/>
          <w:numId w:val="15"/>
        </w:numPr>
        <w:rPr>
          <w:rFonts w:ascii="Times New Roman" w:hAnsi="Times New Roman" w:cs="Times New Roman"/>
          <w:sz w:val="24"/>
          <w:szCs w:val="24"/>
          <w:lang w:val="tr-TR"/>
        </w:rPr>
      </w:pPr>
      <w:r w:rsidRPr="00A44B0D">
        <w:rPr>
          <w:rFonts w:ascii="Times New Roman" w:hAnsi="Times New Roman" w:cs="Times New Roman"/>
          <w:b/>
          <w:bCs/>
          <w:sz w:val="24"/>
          <w:szCs w:val="24"/>
        </w:rPr>
        <w:t xml:space="preserve">Logistic Regression: </w:t>
      </w:r>
      <w:r w:rsidRPr="00A44B0D">
        <w:rPr>
          <w:rFonts w:ascii="Times New Roman" w:hAnsi="Times New Roman" w:cs="Times New Roman"/>
          <w:sz w:val="24"/>
          <w:szCs w:val="24"/>
        </w:rPr>
        <w:t>A simple and interpretable classifier.</w:t>
      </w:r>
    </w:p>
    <w:p w14:paraId="19CCD782" w14:textId="33B19096" w:rsidR="003F0E6A" w:rsidRPr="00A44B0D" w:rsidRDefault="00A44B0D" w:rsidP="003F0E6A">
      <w:pPr>
        <w:numPr>
          <w:ilvl w:val="0"/>
          <w:numId w:val="15"/>
        </w:numPr>
        <w:rPr>
          <w:rFonts w:ascii="Times New Roman" w:hAnsi="Times New Roman" w:cs="Times New Roman"/>
          <w:sz w:val="24"/>
          <w:szCs w:val="24"/>
          <w:lang w:val="tr-TR"/>
        </w:rPr>
      </w:pPr>
      <w:r w:rsidRPr="00A44B0D">
        <w:rPr>
          <w:rFonts w:ascii="Times New Roman" w:hAnsi="Times New Roman" w:cs="Times New Roman"/>
          <w:b/>
          <w:bCs/>
          <w:sz w:val="24"/>
          <w:szCs w:val="24"/>
        </w:rPr>
        <w:t xml:space="preserve">KNN (K-Nearest Neighbors): </w:t>
      </w:r>
      <w:r w:rsidRPr="00A44B0D">
        <w:rPr>
          <w:rFonts w:ascii="Times New Roman" w:hAnsi="Times New Roman" w:cs="Times New Roman"/>
          <w:sz w:val="24"/>
          <w:szCs w:val="24"/>
        </w:rPr>
        <w:t>Makes predictions by looking at similar past patterns.</w:t>
      </w:r>
    </w:p>
    <w:p w14:paraId="62745A7C" w14:textId="32ECD4C8" w:rsidR="003F0E6A" w:rsidRPr="003F0E6A" w:rsidRDefault="003F0E6A" w:rsidP="003F0E6A">
      <w:pPr>
        <w:numPr>
          <w:ilvl w:val="0"/>
          <w:numId w:val="15"/>
        </w:numPr>
        <w:rPr>
          <w:rFonts w:ascii="Times New Roman" w:hAnsi="Times New Roman" w:cs="Times New Roman"/>
          <w:sz w:val="24"/>
          <w:szCs w:val="24"/>
          <w:lang w:val="tr-TR"/>
        </w:rPr>
      </w:pPr>
      <w:r w:rsidRPr="003F0E6A">
        <w:rPr>
          <w:rFonts w:ascii="Times New Roman" w:hAnsi="Times New Roman" w:cs="Times New Roman"/>
          <w:b/>
          <w:bCs/>
          <w:sz w:val="24"/>
          <w:szCs w:val="24"/>
          <w:lang w:val="tr-TR"/>
        </w:rPr>
        <w:t>SVM (RBF Kernel):</w:t>
      </w:r>
      <w:r w:rsidRPr="003F0E6A">
        <w:rPr>
          <w:rFonts w:ascii="Times New Roman" w:hAnsi="Times New Roman" w:cs="Times New Roman"/>
          <w:sz w:val="24"/>
          <w:szCs w:val="24"/>
          <w:lang w:val="tr-TR"/>
        </w:rPr>
        <w:t xml:space="preserve"> </w:t>
      </w:r>
      <w:r w:rsidR="000D21F0" w:rsidRPr="000D21F0">
        <w:rPr>
          <w:rFonts w:ascii="Times New Roman" w:hAnsi="Times New Roman" w:cs="Times New Roman"/>
          <w:sz w:val="24"/>
          <w:szCs w:val="24"/>
        </w:rPr>
        <w:t>Powerful for complex, non-linear boundaries.</w:t>
      </w:r>
    </w:p>
    <w:p w14:paraId="03B1EF01" w14:textId="77777777" w:rsidR="000D21F0" w:rsidRPr="000D21F0" w:rsidRDefault="003F0E6A" w:rsidP="003F0E6A">
      <w:pPr>
        <w:numPr>
          <w:ilvl w:val="0"/>
          <w:numId w:val="15"/>
        </w:numPr>
        <w:rPr>
          <w:rFonts w:ascii="Times New Roman" w:hAnsi="Times New Roman" w:cs="Times New Roman"/>
          <w:sz w:val="24"/>
          <w:szCs w:val="24"/>
          <w:lang w:val="tr-TR"/>
        </w:rPr>
      </w:pPr>
      <w:r w:rsidRPr="000D21F0">
        <w:rPr>
          <w:rFonts w:ascii="Times New Roman" w:hAnsi="Times New Roman" w:cs="Times New Roman"/>
          <w:b/>
          <w:bCs/>
          <w:sz w:val="24"/>
          <w:szCs w:val="24"/>
          <w:lang w:val="tr-TR"/>
        </w:rPr>
        <w:t>Random Forest:</w:t>
      </w:r>
      <w:r w:rsidRPr="000D21F0">
        <w:rPr>
          <w:rFonts w:ascii="Times New Roman" w:hAnsi="Times New Roman" w:cs="Times New Roman"/>
          <w:sz w:val="24"/>
          <w:szCs w:val="24"/>
          <w:lang w:val="tr-TR"/>
        </w:rPr>
        <w:t xml:space="preserve"> </w:t>
      </w:r>
      <w:r w:rsidR="000D21F0" w:rsidRPr="000D21F0">
        <w:rPr>
          <w:rFonts w:ascii="Times New Roman" w:hAnsi="Times New Roman" w:cs="Times New Roman"/>
          <w:sz w:val="24"/>
          <w:szCs w:val="24"/>
        </w:rPr>
        <w:t>An ensemble model composed of many decision trees; makes more flexible predictions.</w:t>
      </w:r>
    </w:p>
    <w:p w14:paraId="7C74F6B5" w14:textId="2574F580" w:rsidR="003F0E6A" w:rsidRPr="000D21F0" w:rsidRDefault="000D21F0" w:rsidP="000D21F0">
      <w:pPr>
        <w:ind w:left="360"/>
        <w:rPr>
          <w:rFonts w:ascii="Times New Roman" w:hAnsi="Times New Roman" w:cs="Times New Roman"/>
          <w:sz w:val="24"/>
          <w:szCs w:val="24"/>
          <w:lang w:val="tr-TR"/>
        </w:rPr>
      </w:pPr>
      <w:r w:rsidRPr="000D21F0">
        <w:rPr>
          <w:rFonts w:ascii="Times New Roman" w:hAnsi="Times New Roman" w:cs="Times New Roman"/>
          <w:sz w:val="24"/>
          <w:szCs w:val="24"/>
        </w:rPr>
        <w:t>Each model was run with the same features and the same train/test split, and their performances were compared.</w:t>
      </w:r>
    </w:p>
    <w:p w14:paraId="2FF18E0D" w14:textId="77777777" w:rsidR="00095A29" w:rsidRDefault="00095A29" w:rsidP="003F0E6A">
      <w:pPr>
        <w:rPr>
          <w:rFonts w:ascii="Times New Roman" w:hAnsi="Times New Roman" w:cs="Times New Roman"/>
          <w:sz w:val="24"/>
          <w:szCs w:val="24"/>
          <w:lang w:val="tr-TR"/>
        </w:rPr>
      </w:pPr>
    </w:p>
    <w:p w14:paraId="55B405A7" w14:textId="77777777" w:rsidR="002F2A26" w:rsidRDefault="002F2A26" w:rsidP="003F0E6A">
      <w:pPr>
        <w:rPr>
          <w:rFonts w:ascii="Times New Roman" w:hAnsi="Times New Roman" w:cs="Times New Roman"/>
          <w:sz w:val="24"/>
          <w:szCs w:val="24"/>
          <w:lang w:val="tr-TR"/>
        </w:rPr>
      </w:pPr>
    </w:p>
    <w:p w14:paraId="03D55DC8" w14:textId="77777777" w:rsidR="002F2A26" w:rsidRDefault="002F2A26" w:rsidP="003F0E6A">
      <w:pPr>
        <w:rPr>
          <w:rFonts w:ascii="Times New Roman" w:hAnsi="Times New Roman" w:cs="Times New Roman"/>
          <w:sz w:val="24"/>
          <w:szCs w:val="24"/>
          <w:lang w:val="tr-TR"/>
        </w:rPr>
      </w:pPr>
    </w:p>
    <w:p w14:paraId="3B7FDD0F" w14:textId="77777777" w:rsidR="002F2A26" w:rsidRDefault="002F2A26" w:rsidP="003F0E6A">
      <w:pPr>
        <w:rPr>
          <w:rFonts w:ascii="Times New Roman" w:hAnsi="Times New Roman" w:cs="Times New Roman"/>
          <w:sz w:val="24"/>
          <w:szCs w:val="24"/>
          <w:lang w:val="tr-TR"/>
        </w:rPr>
      </w:pPr>
    </w:p>
    <w:p w14:paraId="2A50EB2A" w14:textId="77777777" w:rsidR="002F2A26" w:rsidRDefault="002F2A26" w:rsidP="003F0E6A">
      <w:pPr>
        <w:rPr>
          <w:rFonts w:ascii="Times New Roman" w:hAnsi="Times New Roman" w:cs="Times New Roman"/>
          <w:sz w:val="24"/>
          <w:szCs w:val="24"/>
          <w:lang w:val="tr-TR"/>
        </w:rPr>
      </w:pPr>
    </w:p>
    <w:p w14:paraId="12EC9761" w14:textId="77777777" w:rsidR="002F2A26" w:rsidRDefault="002F2A26" w:rsidP="003F0E6A">
      <w:pPr>
        <w:rPr>
          <w:rFonts w:ascii="Times New Roman" w:hAnsi="Times New Roman" w:cs="Times New Roman"/>
          <w:sz w:val="24"/>
          <w:szCs w:val="24"/>
          <w:lang w:val="tr-TR"/>
        </w:rPr>
      </w:pPr>
    </w:p>
    <w:p w14:paraId="31D8FAA2" w14:textId="77777777" w:rsidR="002F2A26" w:rsidRPr="003F0E6A" w:rsidRDefault="002F2A26" w:rsidP="003F0E6A">
      <w:pPr>
        <w:rPr>
          <w:rFonts w:ascii="Times New Roman" w:hAnsi="Times New Roman" w:cs="Times New Roman"/>
          <w:sz w:val="24"/>
          <w:szCs w:val="24"/>
          <w:lang w:val="tr-TR"/>
        </w:rPr>
      </w:pPr>
    </w:p>
    <w:p w14:paraId="3B541F47" w14:textId="060DFD3B" w:rsidR="003F0E6A" w:rsidRDefault="009F0429" w:rsidP="009F0429">
      <w:pPr>
        <w:jc w:val="center"/>
        <w:rPr>
          <w:rFonts w:ascii="Times New Roman" w:hAnsi="Times New Roman" w:cs="Times New Roman"/>
          <w:b/>
          <w:bCs/>
          <w:sz w:val="28"/>
          <w:szCs w:val="28"/>
        </w:rPr>
      </w:pPr>
      <w:r w:rsidRPr="009F0429">
        <w:rPr>
          <w:rFonts w:ascii="Times New Roman" w:hAnsi="Times New Roman" w:cs="Times New Roman"/>
          <w:b/>
          <w:bCs/>
          <w:sz w:val="28"/>
          <w:szCs w:val="28"/>
        </w:rPr>
        <w:lastRenderedPageBreak/>
        <w:t xml:space="preserve">4. </w:t>
      </w:r>
      <w:r w:rsidR="000D21F0" w:rsidRPr="000D21F0">
        <w:rPr>
          <w:rFonts w:ascii="Times New Roman" w:hAnsi="Times New Roman" w:cs="Times New Roman"/>
          <w:b/>
          <w:bCs/>
          <w:sz w:val="28"/>
          <w:szCs w:val="28"/>
        </w:rPr>
        <w:t>MODELS AND RESULTS</w:t>
      </w:r>
    </w:p>
    <w:p w14:paraId="1FCF3C5F" w14:textId="39F4296A" w:rsidR="009F0429" w:rsidRDefault="009F0429" w:rsidP="009F0429">
      <w:pPr>
        <w:rPr>
          <w:rFonts w:ascii="Times New Roman" w:hAnsi="Times New Roman" w:cs="Times New Roman"/>
          <w:b/>
          <w:bCs/>
          <w:sz w:val="24"/>
          <w:szCs w:val="24"/>
        </w:rPr>
      </w:pPr>
      <w:r w:rsidRPr="009F0429">
        <w:rPr>
          <w:rFonts w:ascii="Times New Roman" w:hAnsi="Times New Roman" w:cs="Times New Roman"/>
          <w:b/>
          <w:bCs/>
          <w:sz w:val="24"/>
          <w:szCs w:val="24"/>
        </w:rPr>
        <w:t xml:space="preserve">4.0 </w:t>
      </w:r>
      <w:r w:rsidR="000D21F0" w:rsidRPr="000D21F0">
        <w:rPr>
          <w:rFonts w:ascii="Times New Roman" w:hAnsi="Times New Roman" w:cs="Times New Roman"/>
          <w:b/>
          <w:bCs/>
          <w:sz w:val="24"/>
          <w:szCs w:val="24"/>
        </w:rPr>
        <w:t>Common Preparation</w:t>
      </w:r>
    </w:p>
    <w:p w14:paraId="133099BE"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import pandas as pd</w:t>
      </w:r>
    </w:p>
    <w:p w14:paraId="4A86C399"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import matplotlib.pyplot as plt</w:t>
      </w:r>
    </w:p>
    <w:p w14:paraId="2F0A998D"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from sklearn.pipeline import Pipeline</w:t>
      </w:r>
    </w:p>
    <w:p w14:paraId="44B18F50"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from sklearn.preprocessing import StandardScaler</w:t>
      </w:r>
    </w:p>
    <w:p w14:paraId="6AD3C8C6"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from sklearn.linear_model import LogisticRegression</w:t>
      </w:r>
    </w:p>
    <w:p w14:paraId="59CA5687"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from sklearn.neighbors import KNeighborsClassifier</w:t>
      </w:r>
    </w:p>
    <w:p w14:paraId="426669F6"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from sklearn.svm import SVC</w:t>
      </w:r>
    </w:p>
    <w:p w14:paraId="6DFBD1F0"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from sklearn.ensemble import RandomForestClassifier</w:t>
      </w:r>
    </w:p>
    <w:p w14:paraId="7303E88A" w14:textId="7F6590AB"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from sklearn.metrics import accuracy_score, classification_report, ConfusionMatrixDisplay</w:t>
      </w:r>
    </w:p>
    <w:p w14:paraId="77FCE4CC" w14:textId="77777777" w:rsidR="009F0429" w:rsidRPr="00095A29" w:rsidRDefault="009F0429" w:rsidP="009F0429">
      <w:pPr>
        <w:rPr>
          <w:rFonts w:ascii="Times New Roman" w:hAnsi="Times New Roman" w:cs="Times New Roman"/>
          <w:b/>
          <w:bCs/>
          <w:sz w:val="24"/>
          <w:szCs w:val="24"/>
        </w:rPr>
      </w:pPr>
      <w:r w:rsidRPr="00095A29">
        <w:rPr>
          <w:rFonts w:ascii="Times New Roman" w:hAnsi="Times New Roman" w:cs="Times New Roman"/>
          <w:b/>
          <w:bCs/>
          <w:sz w:val="24"/>
          <w:szCs w:val="24"/>
        </w:rPr>
        <w:t># Veri oku</w:t>
      </w:r>
    </w:p>
    <w:p w14:paraId="3BE27140"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csv_path = r"C:\Users\User\Desktop\Crypto Data Since 2015.csv"</w:t>
      </w:r>
    </w:p>
    <w:p w14:paraId="791F89ED"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df = pd.read_csv(csv_path)</w:t>
      </w:r>
    </w:p>
    <w:p w14:paraId="49FB3598"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df["Date"] = pd.to_datetime(df["Date"], errors="coerce")</w:t>
      </w:r>
    </w:p>
    <w:p w14:paraId="585B2A16" w14:textId="4E0A622F"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df = df.sort_values("Date").dropna(subset=["Date"])</w:t>
      </w:r>
    </w:p>
    <w:p w14:paraId="3C6A6CC7" w14:textId="77777777" w:rsidR="009F0429" w:rsidRPr="00095A29" w:rsidRDefault="009F0429" w:rsidP="009F0429">
      <w:pPr>
        <w:rPr>
          <w:rFonts w:ascii="Times New Roman" w:hAnsi="Times New Roman" w:cs="Times New Roman"/>
          <w:b/>
          <w:bCs/>
          <w:sz w:val="24"/>
          <w:szCs w:val="24"/>
        </w:rPr>
      </w:pPr>
      <w:r w:rsidRPr="00095A29">
        <w:rPr>
          <w:rFonts w:ascii="Times New Roman" w:hAnsi="Times New Roman" w:cs="Times New Roman"/>
          <w:b/>
          <w:bCs/>
          <w:sz w:val="24"/>
          <w:szCs w:val="24"/>
        </w:rPr>
        <w:t># Özellik üretici</w:t>
      </w:r>
    </w:p>
    <w:p w14:paraId="59DBDF84"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def build_features_for(price_series: pd.Series, dates: pd.Series) -&gt; pd.DataFrame:</w:t>
      </w:r>
    </w:p>
    <w:p w14:paraId="631AA0E5" w14:textId="58333C2C"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s = price_series.copy()</w:t>
      </w:r>
    </w:p>
    <w:p w14:paraId="2CEF603F" w14:textId="5E61492B" w:rsid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ret = s.pct_change()</w:t>
      </w:r>
    </w:p>
    <w:p w14:paraId="55914CF2" w14:textId="764C0B7A"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feats = pd.DataFrame({</w:t>
      </w:r>
    </w:p>
    <w:p w14:paraId="6A8DE53C" w14:textId="60A026AE" w:rsid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"Date": dates,</w:t>
      </w:r>
    </w:p>
    <w:p w14:paraId="6F96C63D" w14:textId="4DA914C0"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"ret_1d": ret,</w:t>
      </w:r>
    </w:p>
    <w:p w14:paraId="064001CF" w14:textId="186AF52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"ret_7d": ret.rolling(7).mean(),</w:t>
      </w:r>
    </w:p>
    <w:p w14:paraId="60920830" w14:textId="7D6F62DE"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lastRenderedPageBreak/>
        <w:t>"vol_7d": ret.rolling(7).std(),</w:t>
      </w:r>
    </w:p>
    <w:p w14:paraId="5D50F6CC" w14:textId="33D742D5"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"ma30_dev": s / s.rolling(30).mean() - 1,</w:t>
      </w:r>
    </w:p>
    <w:p w14:paraId="0618D664" w14:textId="0126D0DE"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"mom_10":  s / s.shift(10) - 1,</w:t>
      </w:r>
    </w:p>
    <w:p w14:paraId="01E56B7C"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 xml:space="preserve">    })</w:t>
      </w:r>
    </w:p>
    <w:p w14:paraId="59592D84" w14:textId="4CF53601"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feats["label"] = (ret.shift(-1) &gt; 0).astype(int)</w:t>
      </w:r>
    </w:p>
    <w:p w14:paraId="5FFDB157" w14:textId="758C3B0E"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return feats.dropna().reset_index(drop=True)</w:t>
      </w:r>
    </w:p>
    <w:p w14:paraId="228939BD"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SPLIT_DATE = "2022-01-01"</w:t>
      </w:r>
    </w:p>
    <w:p w14:paraId="0578C70E"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def make_train_test(feats: pd.DataFrame):</w:t>
      </w:r>
    </w:p>
    <w:p w14:paraId="05790AD4" w14:textId="199A5604"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train = feats[feats["Date"] &lt; SPLIT_DATE]</w:t>
      </w:r>
    </w:p>
    <w:p w14:paraId="0FA116F9" w14:textId="10573904"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test  = feats[feats["Date"] &gt;= SPLIT_DATE]</w:t>
      </w:r>
    </w:p>
    <w:p w14:paraId="31FB0B86" w14:textId="4EC6A2F6"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X_train = train[["ret_1d","ret_7d","vol_7d","ma30_dev","mom_10"]]</w:t>
      </w:r>
    </w:p>
    <w:p w14:paraId="06F5EEF2" w14:textId="27CB1062"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y_train = train["label"]</w:t>
      </w:r>
    </w:p>
    <w:p w14:paraId="23DC7688" w14:textId="2431D2FE"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X_test  = test[["ret_1d","ret_7d","vol_7d","ma30_dev","mom_10"]]</w:t>
      </w:r>
    </w:p>
    <w:p w14:paraId="5BBC1739" w14:textId="718AB2BF"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y_test  = test["label"]</w:t>
      </w:r>
    </w:p>
    <w:p w14:paraId="2ABBB74B" w14:textId="1C145809"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return X_train, y_train, X_test, y_test</w:t>
      </w:r>
    </w:p>
    <w:p w14:paraId="7E737C5A" w14:textId="7777777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def run_model(title, estimator, asset_col):</w:t>
      </w:r>
    </w:p>
    <w:p w14:paraId="2F768D2B" w14:textId="6CDD3CBD"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feats = build_features_for(df[asset_col], df["Date"])</w:t>
      </w:r>
    </w:p>
    <w:p w14:paraId="4C3F6B3A" w14:textId="44BD3AAA"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X_train, y_train, X_test, y_test = make_train_test(feats)</w:t>
      </w:r>
    </w:p>
    <w:p w14:paraId="380173CD" w14:textId="520BF6AA"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estimator.fit(X_train, y_train)</w:t>
      </w:r>
    </w:p>
    <w:p w14:paraId="48475362" w14:textId="5CA1016A"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y_pred = estimator.predict(X_test)</w:t>
      </w:r>
    </w:p>
    <w:p w14:paraId="7356AFEA" w14:textId="50282ADF" w:rsidR="009F0429" w:rsidRPr="00095A29" w:rsidRDefault="009F0429" w:rsidP="009F0429">
      <w:pPr>
        <w:rPr>
          <w:rFonts w:ascii="Times New Roman" w:hAnsi="Times New Roman" w:cs="Times New Roman"/>
          <w:b/>
          <w:bCs/>
          <w:sz w:val="24"/>
          <w:szCs w:val="24"/>
        </w:rPr>
      </w:pPr>
      <w:r w:rsidRPr="00095A29">
        <w:rPr>
          <w:rFonts w:ascii="Times New Roman" w:hAnsi="Times New Roman" w:cs="Times New Roman"/>
          <w:b/>
          <w:bCs/>
          <w:sz w:val="24"/>
          <w:szCs w:val="24"/>
        </w:rPr>
        <w:t># Tablo</w:t>
      </w:r>
    </w:p>
    <w:p w14:paraId="5FA791A0" w14:textId="4C6D7467"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print(f"\n=== {title} | Asset: {asset_col} ===")</w:t>
      </w:r>
    </w:p>
    <w:p w14:paraId="3A8A9D70" w14:textId="7926379A"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print("Accuracy:", round(accuracy_score(y_test, y_pred), 3))</w:t>
      </w:r>
    </w:p>
    <w:p w14:paraId="49985842" w14:textId="28AD9135"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print(classification_report(y_test, y_pred))</w:t>
      </w:r>
    </w:p>
    <w:p w14:paraId="747EC58C" w14:textId="2434CB0E" w:rsidR="009F0429" w:rsidRPr="00095A29" w:rsidRDefault="009F0429" w:rsidP="009F0429">
      <w:pPr>
        <w:rPr>
          <w:rFonts w:ascii="Times New Roman" w:hAnsi="Times New Roman" w:cs="Times New Roman"/>
          <w:b/>
          <w:bCs/>
          <w:sz w:val="24"/>
          <w:szCs w:val="24"/>
        </w:rPr>
      </w:pPr>
      <w:r w:rsidRPr="00095A29">
        <w:rPr>
          <w:rFonts w:ascii="Times New Roman" w:hAnsi="Times New Roman" w:cs="Times New Roman"/>
          <w:b/>
          <w:bCs/>
          <w:sz w:val="24"/>
          <w:szCs w:val="24"/>
        </w:rPr>
        <w:t># Grafik: Confusion Matrix</w:t>
      </w:r>
    </w:p>
    <w:p w14:paraId="3E6D8971" w14:textId="19EFE623"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lastRenderedPageBreak/>
        <w:t>fig, ax = plt.subplots(figsize=(4.5,4))</w:t>
      </w:r>
    </w:p>
    <w:p w14:paraId="0B3E7804" w14:textId="3AF8448A"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ConfusionMatrixDisplay.from_predictions(y_test, y_pred, ax=ax, cmap="Blues")</w:t>
      </w:r>
    </w:p>
    <w:p w14:paraId="768EDB43" w14:textId="170BC3B5"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ax.set_title(f"Confusion Matrix — {title}")</w:t>
      </w:r>
    </w:p>
    <w:p w14:paraId="617E80D0" w14:textId="7C1BC24A" w:rsidR="009F0429" w:rsidRPr="009F0429"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plt.tight_layout()</w:t>
      </w:r>
    </w:p>
    <w:p w14:paraId="06EA6E28" w14:textId="523B9A07" w:rsidR="001D1EB5" w:rsidRDefault="009F0429" w:rsidP="009F0429">
      <w:pPr>
        <w:rPr>
          <w:rFonts w:ascii="Times New Roman" w:hAnsi="Times New Roman" w:cs="Times New Roman"/>
          <w:sz w:val="24"/>
          <w:szCs w:val="24"/>
        </w:rPr>
      </w:pPr>
      <w:r w:rsidRPr="009F0429">
        <w:rPr>
          <w:rFonts w:ascii="Times New Roman" w:hAnsi="Times New Roman" w:cs="Times New Roman"/>
          <w:sz w:val="24"/>
          <w:szCs w:val="24"/>
        </w:rPr>
        <w:t>plt.show()</w:t>
      </w:r>
    </w:p>
    <w:p w14:paraId="769BFB57" w14:textId="77777777" w:rsidR="002F2A26" w:rsidRDefault="002F2A26" w:rsidP="009F0429">
      <w:pPr>
        <w:rPr>
          <w:rFonts w:ascii="Times New Roman" w:hAnsi="Times New Roman" w:cs="Times New Roman"/>
          <w:sz w:val="24"/>
          <w:szCs w:val="24"/>
        </w:rPr>
      </w:pPr>
    </w:p>
    <w:p w14:paraId="3C35141D" w14:textId="1B724BBE" w:rsidR="009D42D0" w:rsidRDefault="009D42D0" w:rsidP="009F0429">
      <w:pPr>
        <w:rPr>
          <w:rFonts w:ascii="Times New Roman" w:hAnsi="Times New Roman" w:cs="Times New Roman"/>
          <w:b/>
          <w:bCs/>
          <w:sz w:val="26"/>
          <w:szCs w:val="26"/>
        </w:rPr>
      </w:pPr>
      <w:r w:rsidRPr="009D42D0">
        <w:rPr>
          <w:rFonts w:ascii="Times New Roman" w:hAnsi="Times New Roman" w:cs="Times New Roman"/>
          <w:b/>
          <w:bCs/>
          <w:sz w:val="26"/>
          <w:szCs w:val="26"/>
        </w:rPr>
        <w:t xml:space="preserve">4.1 </w:t>
      </w:r>
      <w:r w:rsidR="000D21F0" w:rsidRPr="000D21F0">
        <w:rPr>
          <w:rFonts w:ascii="Times New Roman" w:hAnsi="Times New Roman" w:cs="Times New Roman"/>
          <w:b/>
          <w:bCs/>
          <w:sz w:val="26"/>
          <w:szCs w:val="26"/>
        </w:rPr>
        <w:t>Logistic Regression</w:t>
      </w:r>
    </w:p>
    <w:p w14:paraId="5D0F0258" w14:textId="77777777" w:rsidR="002F2A26" w:rsidRPr="009D42D0" w:rsidRDefault="002F2A26" w:rsidP="009F0429">
      <w:pPr>
        <w:rPr>
          <w:rFonts w:ascii="Times New Roman" w:hAnsi="Times New Roman" w:cs="Times New Roman"/>
          <w:b/>
          <w:bCs/>
          <w:sz w:val="26"/>
          <w:szCs w:val="26"/>
        </w:rPr>
      </w:pPr>
    </w:p>
    <w:p w14:paraId="382B937E" w14:textId="457E2AE1" w:rsidR="009D42D0" w:rsidRPr="009D42D0" w:rsidRDefault="009D42D0" w:rsidP="009F0429">
      <w:pPr>
        <w:rPr>
          <w:rFonts w:ascii="Times New Roman" w:hAnsi="Times New Roman" w:cs="Times New Roman"/>
          <w:sz w:val="24"/>
          <w:szCs w:val="24"/>
        </w:rPr>
      </w:pPr>
      <w:r w:rsidRPr="009D42D0">
        <w:rPr>
          <w:rFonts w:ascii="Times New Roman" w:hAnsi="Times New Roman" w:cs="Times New Roman"/>
          <w:sz w:val="24"/>
          <w:szCs w:val="24"/>
        </w:rPr>
        <w:t xml:space="preserve">4.1.1 </w:t>
      </w:r>
      <w:r w:rsidR="000D21F0" w:rsidRPr="000D21F0">
        <w:rPr>
          <w:rFonts w:ascii="Times New Roman" w:hAnsi="Times New Roman" w:cs="Times New Roman"/>
          <w:sz w:val="24"/>
          <w:szCs w:val="24"/>
        </w:rPr>
        <w:t>Model Setup</w:t>
      </w:r>
    </w:p>
    <w:p w14:paraId="68456679"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log_reg = Pipeline([</w:t>
      </w:r>
    </w:p>
    <w:p w14:paraId="497916E9"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 xml:space="preserve">    ("scaler", StandardScaler()),</w:t>
      </w:r>
    </w:p>
    <w:p w14:paraId="4570B226"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 xml:space="preserve">    ("clf", LogisticRegression(class_weight="balanced", max_iter=1000))</w:t>
      </w:r>
    </w:p>
    <w:p w14:paraId="0F6F3CEA"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w:t>
      </w:r>
    </w:p>
    <w:p w14:paraId="5D7ABAE1" w14:textId="5C244522" w:rsidR="00095A29"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run_model("Logistic Regression (BTC)", log_reg, "Bitcoin (USD)")</w:t>
      </w:r>
    </w:p>
    <w:p w14:paraId="5394FB87" w14:textId="7E51034E" w:rsidR="009D42D0" w:rsidRDefault="009D42D0" w:rsidP="009D42D0">
      <w:pPr>
        <w:rPr>
          <w:rFonts w:ascii="Times New Roman" w:hAnsi="Times New Roman" w:cs="Times New Roman"/>
          <w:bCs/>
          <w:sz w:val="24"/>
          <w:szCs w:val="24"/>
        </w:rPr>
      </w:pPr>
      <w:r>
        <w:rPr>
          <w:rFonts w:ascii="Times New Roman" w:hAnsi="Times New Roman" w:cs="Times New Roman"/>
          <w:sz w:val="24"/>
          <w:szCs w:val="24"/>
        </w:rPr>
        <w:t xml:space="preserve">4.1.2 </w:t>
      </w:r>
      <w:r w:rsidR="000D21F0" w:rsidRPr="000D21F0">
        <w:rPr>
          <w:rFonts w:ascii="Times New Roman" w:hAnsi="Times New Roman" w:cs="Times New Roman"/>
          <w:bCs/>
          <w:sz w:val="24"/>
          <w:szCs w:val="24"/>
        </w:rPr>
        <w:t>Outputs</w:t>
      </w:r>
    </w:p>
    <w:tbl>
      <w:tblPr>
        <w:tblW w:w="9462" w:type="dxa"/>
        <w:tblInd w:w="80" w:type="dxa"/>
        <w:tblCellMar>
          <w:left w:w="70" w:type="dxa"/>
          <w:right w:w="70" w:type="dxa"/>
        </w:tblCellMar>
        <w:tblLook w:val="04A0" w:firstRow="1" w:lastRow="0" w:firstColumn="1" w:lastColumn="0" w:noHBand="0" w:noVBand="1"/>
      </w:tblPr>
      <w:tblGrid>
        <w:gridCol w:w="1946"/>
        <w:gridCol w:w="1963"/>
        <w:gridCol w:w="1843"/>
        <w:gridCol w:w="1835"/>
        <w:gridCol w:w="1875"/>
      </w:tblGrid>
      <w:tr w:rsidR="009D42D0" w:rsidRPr="009D42D0" w14:paraId="4DC3600E" w14:textId="77777777" w:rsidTr="001317F1">
        <w:trPr>
          <w:trHeight w:val="662"/>
        </w:trPr>
        <w:tc>
          <w:tcPr>
            <w:tcW w:w="1946" w:type="dxa"/>
            <w:tcBorders>
              <w:top w:val="single" w:sz="8" w:space="0" w:color="auto"/>
              <w:left w:val="single" w:sz="8" w:space="0" w:color="auto"/>
              <w:bottom w:val="single" w:sz="4" w:space="0" w:color="auto"/>
              <w:right w:val="single" w:sz="4" w:space="0" w:color="auto"/>
            </w:tcBorders>
            <w:vAlign w:val="center"/>
            <w:hideMark/>
          </w:tcPr>
          <w:p w14:paraId="11FD57DC"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Sınıf</w:t>
            </w:r>
          </w:p>
        </w:tc>
        <w:tc>
          <w:tcPr>
            <w:tcW w:w="1963" w:type="dxa"/>
            <w:tcBorders>
              <w:top w:val="single" w:sz="8" w:space="0" w:color="auto"/>
              <w:left w:val="nil"/>
              <w:bottom w:val="single" w:sz="4" w:space="0" w:color="auto"/>
              <w:right w:val="single" w:sz="4" w:space="0" w:color="auto"/>
            </w:tcBorders>
            <w:vAlign w:val="center"/>
            <w:hideMark/>
          </w:tcPr>
          <w:p w14:paraId="3F2043C7"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Precision</w:t>
            </w:r>
          </w:p>
        </w:tc>
        <w:tc>
          <w:tcPr>
            <w:tcW w:w="1843" w:type="dxa"/>
            <w:tcBorders>
              <w:top w:val="single" w:sz="8" w:space="0" w:color="auto"/>
              <w:left w:val="nil"/>
              <w:bottom w:val="single" w:sz="4" w:space="0" w:color="auto"/>
              <w:right w:val="single" w:sz="4" w:space="0" w:color="auto"/>
            </w:tcBorders>
            <w:vAlign w:val="center"/>
            <w:hideMark/>
          </w:tcPr>
          <w:p w14:paraId="53D4ED41"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Recall</w:t>
            </w:r>
          </w:p>
        </w:tc>
        <w:tc>
          <w:tcPr>
            <w:tcW w:w="1835" w:type="dxa"/>
            <w:tcBorders>
              <w:top w:val="single" w:sz="8" w:space="0" w:color="auto"/>
              <w:left w:val="nil"/>
              <w:bottom w:val="single" w:sz="4" w:space="0" w:color="auto"/>
              <w:right w:val="single" w:sz="4" w:space="0" w:color="auto"/>
            </w:tcBorders>
            <w:vAlign w:val="center"/>
            <w:hideMark/>
          </w:tcPr>
          <w:p w14:paraId="2A9EA6CA"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F1-Score</w:t>
            </w:r>
          </w:p>
        </w:tc>
        <w:tc>
          <w:tcPr>
            <w:tcW w:w="1875" w:type="dxa"/>
            <w:tcBorders>
              <w:top w:val="single" w:sz="8" w:space="0" w:color="auto"/>
              <w:left w:val="nil"/>
              <w:bottom w:val="single" w:sz="4" w:space="0" w:color="auto"/>
              <w:right w:val="single" w:sz="8" w:space="0" w:color="auto"/>
            </w:tcBorders>
            <w:vAlign w:val="center"/>
            <w:hideMark/>
          </w:tcPr>
          <w:p w14:paraId="2371547F"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Support</w:t>
            </w:r>
          </w:p>
        </w:tc>
      </w:tr>
      <w:tr w:rsidR="009D42D0" w:rsidRPr="009D42D0" w14:paraId="3E3DD175" w14:textId="77777777" w:rsidTr="001317F1">
        <w:trPr>
          <w:trHeight w:val="662"/>
        </w:trPr>
        <w:tc>
          <w:tcPr>
            <w:tcW w:w="1946" w:type="dxa"/>
            <w:tcBorders>
              <w:top w:val="nil"/>
              <w:left w:val="single" w:sz="8" w:space="0" w:color="auto"/>
              <w:bottom w:val="single" w:sz="4" w:space="0" w:color="auto"/>
              <w:right w:val="single" w:sz="4" w:space="0" w:color="auto"/>
            </w:tcBorders>
            <w:vAlign w:val="center"/>
            <w:hideMark/>
          </w:tcPr>
          <w:p w14:paraId="5B48E3B5" w14:textId="06CA0132"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w:t>
            </w:r>
          </w:p>
        </w:tc>
        <w:tc>
          <w:tcPr>
            <w:tcW w:w="1963" w:type="dxa"/>
            <w:tcBorders>
              <w:top w:val="nil"/>
              <w:left w:val="nil"/>
              <w:bottom w:val="single" w:sz="4" w:space="0" w:color="auto"/>
              <w:right w:val="single" w:sz="4" w:space="0" w:color="auto"/>
            </w:tcBorders>
            <w:vAlign w:val="center"/>
            <w:hideMark/>
          </w:tcPr>
          <w:p w14:paraId="165482CE"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0.00</w:t>
            </w:r>
          </w:p>
        </w:tc>
        <w:tc>
          <w:tcPr>
            <w:tcW w:w="1843" w:type="dxa"/>
            <w:tcBorders>
              <w:top w:val="nil"/>
              <w:left w:val="nil"/>
              <w:bottom w:val="single" w:sz="4" w:space="0" w:color="auto"/>
              <w:right w:val="single" w:sz="4" w:space="0" w:color="auto"/>
            </w:tcBorders>
            <w:vAlign w:val="center"/>
            <w:hideMark/>
          </w:tcPr>
          <w:p w14:paraId="432AC977"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0.00</w:t>
            </w:r>
          </w:p>
        </w:tc>
        <w:tc>
          <w:tcPr>
            <w:tcW w:w="1835" w:type="dxa"/>
            <w:tcBorders>
              <w:top w:val="nil"/>
              <w:left w:val="nil"/>
              <w:bottom w:val="single" w:sz="4" w:space="0" w:color="auto"/>
              <w:right w:val="single" w:sz="4" w:space="0" w:color="auto"/>
            </w:tcBorders>
            <w:vAlign w:val="center"/>
            <w:hideMark/>
          </w:tcPr>
          <w:p w14:paraId="5B7FAFA6"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0.00</w:t>
            </w:r>
          </w:p>
        </w:tc>
        <w:tc>
          <w:tcPr>
            <w:tcW w:w="1875" w:type="dxa"/>
            <w:tcBorders>
              <w:top w:val="nil"/>
              <w:left w:val="nil"/>
              <w:bottom w:val="single" w:sz="4" w:space="0" w:color="auto"/>
              <w:right w:val="single" w:sz="8" w:space="0" w:color="auto"/>
            </w:tcBorders>
            <w:vAlign w:val="center"/>
            <w:hideMark/>
          </w:tcPr>
          <w:p w14:paraId="4C824FD7"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416</w:t>
            </w:r>
          </w:p>
        </w:tc>
      </w:tr>
      <w:tr w:rsidR="009D42D0" w:rsidRPr="009D42D0" w14:paraId="64233DAC" w14:textId="77777777" w:rsidTr="001317F1">
        <w:trPr>
          <w:trHeight w:val="331"/>
        </w:trPr>
        <w:tc>
          <w:tcPr>
            <w:tcW w:w="1946" w:type="dxa"/>
            <w:tcBorders>
              <w:top w:val="nil"/>
              <w:left w:val="single" w:sz="8" w:space="0" w:color="auto"/>
              <w:bottom w:val="single" w:sz="4" w:space="0" w:color="auto"/>
              <w:right w:val="single" w:sz="4" w:space="0" w:color="auto"/>
            </w:tcBorders>
            <w:vAlign w:val="center"/>
            <w:hideMark/>
          </w:tcPr>
          <w:p w14:paraId="649953FD" w14:textId="70D5693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 xml:space="preserve">1 </w:t>
            </w:r>
          </w:p>
        </w:tc>
        <w:tc>
          <w:tcPr>
            <w:tcW w:w="1963" w:type="dxa"/>
            <w:tcBorders>
              <w:top w:val="nil"/>
              <w:left w:val="nil"/>
              <w:bottom w:val="single" w:sz="4" w:space="0" w:color="auto"/>
              <w:right w:val="single" w:sz="4" w:space="0" w:color="auto"/>
            </w:tcBorders>
            <w:vAlign w:val="center"/>
            <w:hideMark/>
          </w:tcPr>
          <w:p w14:paraId="6937EC9F"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0.68</w:t>
            </w:r>
          </w:p>
        </w:tc>
        <w:tc>
          <w:tcPr>
            <w:tcW w:w="1843" w:type="dxa"/>
            <w:tcBorders>
              <w:top w:val="nil"/>
              <w:left w:val="nil"/>
              <w:bottom w:val="single" w:sz="4" w:space="0" w:color="auto"/>
              <w:right w:val="single" w:sz="4" w:space="0" w:color="auto"/>
            </w:tcBorders>
            <w:vAlign w:val="center"/>
            <w:hideMark/>
          </w:tcPr>
          <w:p w14:paraId="217D7631"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1.00</w:t>
            </w:r>
          </w:p>
        </w:tc>
        <w:tc>
          <w:tcPr>
            <w:tcW w:w="1835" w:type="dxa"/>
            <w:tcBorders>
              <w:top w:val="nil"/>
              <w:left w:val="nil"/>
              <w:bottom w:val="single" w:sz="4" w:space="0" w:color="auto"/>
              <w:right w:val="single" w:sz="4" w:space="0" w:color="auto"/>
            </w:tcBorders>
            <w:vAlign w:val="center"/>
            <w:hideMark/>
          </w:tcPr>
          <w:p w14:paraId="652BF4E3"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0.81</w:t>
            </w:r>
          </w:p>
        </w:tc>
        <w:tc>
          <w:tcPr>
            <w:tcW w:w="1875" w:type="dxa"/>
            <w:tcBorders>
              <w:top w:val="nil"/>
              <w:left w:val="nil"/>
              <w:bottom w:val="single" w:sz="4" w:space="0" w:color="auto"/>
              <w:right w:val="single" w:sz="8" w:space="0" w:color="auto"/>
            </w:tcBorders>
            <w:vAlign w:val="center"/>
            <w:hideMark/>
          </w:tcPr>
          <w:p w14:paraId="625EA66B"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885</w:t>
            </w:r>
          </w:p>
        </w:tc>
      </w:tr>
      <w:tr w:rsidR="009D42D0" w:rsidRPr="009D42D0" w14:paraId="0E6A84BE" w14:textId="77777777" w:rsidTr="001317F1">
        <w:trPr>
          <w:trHeight w:val="347"/>
        </w:trPr>
        <w:tc>
          <w:tcPr>
            <w:tcW w:w="1946" w:type="dxa"/>
            <w:tcBorders>
              <w:top w:val="nil"/>
              <w:left w:val="single" w:sz="8" w:space="0" w:color="auto"/>
              <w:bottom w:val="single" w:sz="8" w:space="0" w:color="auto"/>
              <w:right w:val="single" w:sz="4" w:space="0" w:color="auto"/>
            </w:tcBorders>
            <w:vAlign w:val="center"/>
            <w:hideMark/>
          </w:tcPr>
          <w:p w14:paraId="3701D16B" w14:textId="77777777" w:rsidR="009D42D0" w:rsidRPr="009D42D0" w:rsidRDefault="009D42D0" w:rsidP="009D42D0">
            <w:pPr>
              <w:spacing w:after="0" w:line="240" w:lineRule="auto"/>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Accuracy</w:t>
            </w:r>
          </w:p>
        </w:tc>
        <w:tc>
          <w:tcPr>
            <w:tcW w:w="1963" w:type="dxa"/>
            <w:tcBorders>
              <w:top w:val="nil"/>
              <w:left w:val="nil"/>
              <w:bottom w:val="single" w:sz="8" w:space="0" w:color="auto"/>
              <w:right w:val="single" w:sz="4" w:space="0" w:color="auto"/>
            </w:tcBorders>
            <w:vAlign w:val="center"/>
            <w:hideMark/>
          </w:tcPr>
          <w:p w14:paraId="5BCBB8DB"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 </w:t>
            </w:r>
          </w:p>
        </w:tc>
        <w:tc>
          <w:tcPr>
            <w:tcW w:w="1843" w:type="dxa"/>
            <w:tcBorders>
              <w:top w:val="nil"/>
              <w:left w:val="nil"/>
              <w:bottom w:val="single" w:sz="8" w:space="0" w:color="auto"/>
              <w:right w:val="single" w:sz="4" w:space="0" w:color="auto"/>
            </w:tcBorders>
            <w:vAlign w:val="center"/>
            <w:hideMark/>
          </w:tcPr>
          <w:p w14:paraId="317F923C"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 </w:t>
            </w:r>
          </w:p>
        </w:tc>
        <w:tc>
          <w:tcPr>
            <w:tcW w:w="1835" w:type="dxa"/>
            <w:tcBorders>
              <w:top w:val="nil"/>
              <w:left w:val="nil"/>
              <w:bottom w:val="single" w:sz="8" w:space="0" w:color="auto"/>
              <w:right w:val="single" w:sz="4" w:space="0" w:color="auto"/>
            </w:tcBorders>
            <w:vAlign w:val="center"/>
            <w:hideMark/>
          </w:tcPr>
          <w:p w14:paraId="0619D820" w14:textId="77777777" w:rsidR="009D42D0" w:rsidRPr="009D42D0" w:rsidRDefault="009D42D0" w:rsidP="009D42D0">
            <w:pPr>
              <w:spacing w:after="0" w:line="240" w:lineRule="auto"/>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0.68</w:t>
            </w:r>
          </w:p>
        </w:tc>
        <w:tc>
          <w:tcPr>
            <w:tcW w:w="1875" w:type="dxa"/>
            <w:tcBorders>
              <w:top w:val="nil"/>
              <w:left w:val="nil"/>
              <w:bottom w:val="single" w:sz="8" w:space="0" w:color="auto"/>
              <w:right w:val="single" w:sz="8" w:space="0" w:color="auto"/>
            </w:tcBorders>
            <w:vAlign w:val="center"/>
            <w:hideMark/>
          </w:tcPr>
          <w:p w14:paraId="2884EC50"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1301</w:t>
            </w:r>
          </w:p>
        </w:tc>
      </w:tr>
    </w:tbl>
    <w:p w14:paraId="0DE4F69E" w14:textId="77777777" w:rsidR="002F2A26" w:rsidRDefault="002F2A26" w:rsidP="009D42D0">
      <w:pPr>
        <w:rPr>
          <w:rFonts w:ascii="Times New Roman" w:hAnsi="Times New Roman" w:cs="Times New Roman"/>
          <w:bCs/>
          <w:sz w:val="24"/>
          <w:szCs w:val="24"/>
        </w:rPr>
      </w:pPr>
    </w:p>
    <w:p w14:paraId="19BA42F6" w14:textId="3E74476D" w:rsidR="009D42D0" w:rsidRDefault="009D42D0" w:rsidP="009D42D0">
      <w:pPr>
        <w:rPr>
          <w:rFonts w:ascii="Times New Roman" w:hAnsi="Times New Roman" w:cs="Times New Roman"/>
          <w:bCs/>
          <w:sz w:val="24"/>
          <w:szCs w:val="24"/>
        </w:rPr>
      </w:pPr>
      <w:r w:rsidRPr="009B2894">
        <w:rPr>
          <w:rFonts w:ascii="Times New Roman" w:hAnsi="Times New Roman" w:cs="Times New Roman"/>
          <w:bCs/>
          <w:sz w:val="24"/>
          <w:szCs w:val="24"/>
        </w:rPr>
        <w:t>4.</w:t>
      </w:r>
      <w:r>
        <w:rPr>
          <w:rFonts w:ascii="Times New Roman" w:hAnsi="Times New Roman" w:cs="Times New Roman"/>
          <w:bCs/>
          <w:sz w:val="24"/>
          <w:szCs w:val="24"/>
        </w:rPr>
        <w:t>1</w:t>
      </w:r>
      <w:r w:rsidRPr="009B2894">
        <w:rPr>
          <w:rFonts w:ascii="Times New Roman" w:hAnsi="Times New Roman" w:cs="Times New Roman"/>
          <w:bCs/>
          <w:sz w:val="24"/>
          <w:szCs w:val="24"/>
        </w:rPr>
        <w:t xml:space="preserve">.3 </w:t>
      </w:r>
      <w:r w:rsidR="000D21F0" w:rsidRPr="000D21F0">
        <w:rPr>
          <w:rFonts w:ascii="Times New Roman" w:hAnsi="Times New Roman" w:cs="Times New Roman"/>
          <w:bCs/>
          <w:sz w:val="24"/>
          <w:szCs w:val="24"/>
        </w:rPr>
        <w:t>Analysis and Interpretation</w:t>
      </w:r>
    </w:p>
    <w:p w14:paraId="43FC7366" w14:textId="074B2842" w:rsidR="009D42D0" w:rsidRPr="009D42D0" w:rsidRDefault="000D21F0" w:rsidP="009D42D0">
      <w:pPr>
        <w:numPr>
          <w:ilvl w:val="0"/>
          <w:numId w:val="16"/>
        </w:numPr>
        <w:rPr>
          <w:rFonts w:ascii="Times New Roman" w:hAnsi="Times New Roman" w:cs="Times New Roman"/>
          <w:sz w:val="24"/>
          <w:szCs w:val="24"/>
          <w:lang w:val="tr-TR"/>
        </w:rPr>
      </w:pPr>
      <w:r w:rsidRPr="000D21F0">
        <w:rPr>
          <w:rFonts w:ascii="Times New Roman" w:hAnsi="Times New Roman" w:cs="Times New Roman"/>
          <w:sz w:val="24"/>
          <w:szCs w:val="24"/>
        </w:rPr>
        <w:t>Logistic Regression is strong in the increase class, unsuccessful in the decrease class.</w:t>
      </w:r>
    </w:p>
    <w:p w14:paraId="6CB4B741" w14:textId="71FE2200" w:rsidR="009D42D0" w:rsidRDefault="000D21F0" w:rsidP="009D42D0">
      <w:pPr>
        <w:numPr>
          <w:ilvl w:val="0"/>
          <w:numId w:val="16"/>
        </w:numPr>
        <w:rPr>
          <w:rFonts w:ascii="Times New Roman" w:hAnsi="Times New Roman" w:cs="Times New Roman"/>
          <w:sz w:val="24"/>
          <w:szCs w:val="24"/>
          <w:lang w:val="tr-TR"/>
        </w:rPr>
      </w:pPr>
      <w:r w:rsidRPr="000D21F0">
        <w:rPr>
          <w:rFonts w:ascii="Times New Roman" w:hAnsi="Times New Roman" w:cs="Times New Roman"/>
          <w:sz w:val="24"/>
          <w:szCs w:val="24"/>
        </w:rPr>
        <w:t>Accuracy is 68% but affected by imbalance</w:t>
      </w:r>
    </w:p>
    <w:p w14:paraId="38D2D3BA" w14:textId="52AC4EEB" w:rsidR="002F2A26" w:rsidRPr="002F2A26" w:rsidRDefault="000D21F0" w:rsidP="002F2A26">
      <w:pPr>
        <w:numPr>
          <w:ilvl w:val="0"/>
          <w:numId w:val="16"/>
        </w:numPr>
        <w:rPr>
          <w:rFonts w:ascii="Times New Roman" w:hAnsi="Times New Roman" w:cs="Times New Roman"/>
          <w:sz w:val="24"/>
          <w:szCs w:val="24"/>
          <w:lang w:val="tr-TR"/>
        </w:rPr>
      </w:pPr>
      <w:r w:rsidRPr="000D21F0">
        <w:rPr>
          <w:rFonts w:ascii="Times New Roman" w:hAnsi="Times New Roman" w:cs="Times New Roman"/>
          <w:sz w:val="24"/>
          <w:szCs w:val="24"/>
        </w:rPr>
        <w:t>Up-days are captured, down-days are completely missed</w:t>
      </w:r>
    </w:p>
    <w:p w14:paraId="514A5EA2" w14:textId="71E807BF" w:rsidR="001D1EB5" w:rsidRDefault="009D42D0" w:rsidP="009D42D0">
      <w:pPr>
        <w:rPr>
          <w:rFonts w:ascii="Times New Roman" w:hAnsi="Times New Roman" w:cs="Times New Roman"/>
          <w:b/>
          <w:sz w:val="24"/>
          <w:szCs w:val="24"/>
        </w:rPr>
      </w:pPr>
      <w:r w:rsidRPr="009B2894">
        <w:rPr>
          <w:rFonts w:ascii="Times New Roman" w:hAnsi="Times New Roman" w:cs="Times New Roman"/>
          <w:b/>
          <w:sz w:val="24"/>
          <w:szCs w:val="24"/>
        </w:rPr>
        <w:lastRenderedPageBreak/>
        <w:t xml:space="preserve">4.2 </w:t>
      </w:r>
      <w:r w:rsidR="000D21F0" w:rsidRPr="000D21F0">
        <w:rPr>
          <w:rFonts w:ascii="Times New Roman" w:hAnsi="Times New Roman" w:cs="Times New Roman"/>
          <w:b/>
          <w:sz w:val="24"/>
          <w:szCs w:val="24"/>
        </w:rPr>
        <w:t>KNN (K-Nearest Neighbors)</w:t>
      </w:r>
    </w:p>
    <w:p w14:paraId="360E7DAF" w14:textId="74125D3C" w:rsid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4.</w:t>
      </w:r>
      <w:r>
        <w:rPr>
          <w:rFonts w:ascii="Times New Roman" w:hAnsi="Times New Roman" w:cs="Times New Roman"/>
          <w:sz w:val="24"/>
          <w:szCs w:val="24"/>
        </w:rPr>
        <w:t>2</w:t>
      </w:r>
      <w:r w:rsidRPr="009D42D0">
        <w:rPr>
          <w:rFonts w:ascii="Times New Roman" w:hAnsi="Times New Roman" w:cs="Times New Roman"/>
          <w:sz w:val="24"/>
          <w:szCs w:val="24"/>
        </w:rPr>
        <w:t xml:space="preserve">.1 </w:t>
      </w:r>
      <w:r w:rsidR="000D21F0" w:rsidRPr="000D21F0">
        <w:rPr>
          <w:rFonts w:ascii="Times New Roman" w:hAnsi="Times New Roman" w:cs="Times New Roman"/>
          <w:sz w:val="24"/>
          <w:szCs w:val="24"/>
        </w:rPr>
        <w:t>Model Setup</w:t>
      </w:r>
    </w:p>
    <w:p w14:paraId="0DEA373E" w14:textId="77777777" w:rsidR="009D42D0" w:rsidRPr="009D42D0" w:rsidRDefault="009D42D0" w:rsidP="009D42D0">
      <w:pPr>
        <w:rPr>
          <w:rFonts w:ascii="Times New Roman" w:hAnsi="Times New Roman" w:cs="Times New Roman"/>
          <w:bCs/>
          <w:sz w:val="24"/>
          <w:szCs w:val="24"/>
        </w:rPr>
      </w:pPr>
      <w:r w:rsidRPr="009D42D0">
        <w:rPr>
          <w:rFonts w:ascii="Times New Roman" w:hAnsi="Times New Roman" w:cs="Times New Roman"/>
          <w:bCs/>
          <w:sz w:val="24"/>
          <w:szCs w:val="24"/>
        </w:rPr>
        <w:t>knn = Pipeline([</w:t>
      </w:r>
    </w:p>
    <w:p w14:paraId="6D5601D7" w14:textId="77777777" w:rsidR="009D42D0" w:rsidRPr="009D42D0" w:rsidRDefault="009D42D0" w:rsidP="009D42D0">
      <w:pPr>
        <w:rPr>
          <w:rFonts w:ascii="Times New Roman" w:hAnsi="Times New Roman" w:cs="Times New Roman"/>
          <w:bCs/>
          <w:sz w:val="24"/>
          <w:szCs w:val="24"/>
        </w:rPr>
      </w:pPr>
      <w:r w:rsidRPr="009D42D0">
        <w:rPr>
          <w:rFonts w:ascii="Times New Roman" w:hAnsi="Times New Roman" w:cs="Times New Roman"/>
          <w:bCs/>
          <w:sz w:val="24"/>
          <w:szCs w:val="24"/>
        </w:rPr>
        <w:t xml:space="preserve">    ("scaler", StandardScaler()),</w:t>
      </w:r>
    </w:p>
    <w:p w14:paraId="1791776A" w14:textId="77777777" w:rsidR="009D42D0" w:rsidRPr="009D42D0" w:rsidRDefault="009D42D0" w:rsidP="009D42D0">
      <w:pPr>
        <w:rPr>
          <w:rFonts w:ascii="Times New Roman" w:hAnsi="Times New Roman" w:cs="Times New Roman"/>
          <w:bCs/>
          <w:sz w:val="24"/>
          <w:szCs w:val="24"/>
        </w:rPr>
      </w:pPr>
      <w:r w:rsidRPr="009D42D0">
        <w:rPr>
          <w:rFonts w:ascii="Times New Roman" w:hAnsi="Times New Roman" w:cs="Times New Roman"/>
          <w:bCs/>
          <w:sz w:val="24"/>
          <w:szCs w:val="24"/>
        </w:rPr>
        <w:t xml:space="preserve">    ("clf", KNeighborsClassifier(n_neighbors=15, weights="distance"))</w:t>
      </w:r>
    </w:p>
    <w:p w14:paraId="55F250F7" w14:textId="39665675" w:rsidR="009D42D0" w:rsidRDefault="009D42D0" w:rsidP="009D42D0">
      <w:pPr>
        <w:rPr>
          <w:rFonts w:ascii="Times New Roman" w:hAnsi="Times New Roman" w:cs="Times New Roman"/>
          <w:bCs/>
          <w:sz w:val="24"/>
          <w:szCs w:val="24"/>
        </w:rPr>
      </w:pPr>
      <w:r w:rsidRPr="009D42D0">
        <w:rPr>
          <w:rFonts w:ascii="Times New Roman" w:hAnsi="Times New Roman" w:cs="Times New Roman"/>
          <w:bCs/>
          <w:sz w:val="24"/>
          <w:szCs w:val="24"/>
        </w:rPr>
        <w:t>])run_model("KNN (ETH)", knn, "Ethereum (USD)")</w:t>
      </w:r>
    </w:p>
    <w:p w14:paraId="730E4F54" w14:textId="1733F68B" w:rsidR="009D42D0" w:rsidRDefault="009D42D0" w:rsidP="009D42D0">
      <w:pPr>
        <w:rPr>
          <w:rFonts w:ascii="Times New Roman" w:hAnsi="Times New Roman" w:cs="Times New Roman"/>
          <w:bCs/>
          <w:sz w:val="24"/>
          <w:szCs w:val="24"/>
        </w:rPr>
      </w:pPr>
      <w:r>
        <w:rPr>
          <w:rFonts w:ascii="Times New Roman" w:hAnsi="Times New Roman" w:cs="Times New Roman"/>
          <w:sz w:val="24"/>
          <w:szCs w:val="24"/>
        </w:rPr>
        <w:t xml:space="preserve">4.2.2 </w:t>
      </w:r>
      <w:r w:rsidR="000D21F0" w:rsidRPr="000D21F0">
        <w:rPr>
          <w:rFonts w:ascii="Times New Roman" w:hAnsi="Times New Roman" w:cs="Times New Roman"/>
          <w:bCs/>
          <w:sz w:val="24"/>
          <w:szCs w:val="24"/>
        </w:rPr>
        <w:t>Outputs</w:t>
      </w:r>
    </w:p>
    <w:tbl>
      <w:tblPr>
        <w:tblW w:w="9507" w:type="dxa"/>
        <w:tblInd w:w="80" w:type="dxa"/>
        <w:tblCellMar>
          <w:left w:w="70" w:type="dxa"/>
          <w:right w:w="70" w:type="dxa"/>
        </w:tblCellMar>
        <w:tblLook w:val="04A0" w:firstRow="1" w:lastRow="0" w:firstColumn="1" w:lastColumn="0" w:noHBand="0" w:noVBand="1"/>
      </w:tblPr>
      <w:tblGrid>
        <w:gridCol w:w="1955"/>
        <w:gridCol w:w="1973"/>
        <w:gridCol w:w="1852"/>
        <w:gridCol w:w="1844"/>
        <w:gridCol w:w="1883"/>
      </w:tblGrid>
      <w:tr w:rsidR="009D42D0" w:rsidRPr="009D42D0" w14:paraId="4C8AA660" w14:textId="77777777" w:rsidTr="001317F1">
        <w:trPr>
          <w:trHeight w:val="609"/>
        </w:trPr>
        <w:tc>
          <w:tcPr>
            <w:tcW w:w="1955" w:type="dxa"/>
            <w:tcBorders>
              <w:top w:val="single" w:sz="8" w:space="0" w:color="auto"/>
              <w:left w:val="single" w:sz="8" w:space="0" w:color="auto"/>
              <w:bottom w:val="single" w:sz="4" w:space="0" w:color="auto"/>
              <w:right w:val="single" w:sz="4" w:space="0" w:color="auto"/>
            </w:tcBorders>
            <w:vAlign w:val="center"/>
            <w:hideMark/>
          </w:tcPr>
          <w:p w14:paraId="2BF1B898"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Sınıf</w:t>
            </w:r>
          </w:p>
        </w:tc>
        <w:tc>
          <w:tcPr>
            <w:tcW w:w="1973" w:type="dxa"/>
            <w:tcBorders>
              <w:top w:val="single" w:sz="8" w:space="0" w:color="auto"/>
              <w:left w:val="nil"/>
              <w:bottom w:val="single" w:sz="4" w:space="0" w:color="auto"/>
              <w:right w:val="single" w:sz="4" w:space="0" w:color="auto"/>
            </w:tcBorders>
            <w:vAlign w:val="center"/>
            <w:hideMark/>
          </w:tcPr>
          <w:p w14:paraId="734368B8"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Precision</w:t>
            </w:r>
          </w:p>
        </w:tc>
        <w:tc>
          <w:tcPr>
            <w:tcW w:w="1852" w:type="dxa"/>
            <w:tcBorders>
              <w:top w:val="single" w:sz="8" w:space="0" w:color="auto"/>
              <w:left w:val="nil"/>
              <w:bottom w:val="single" w:sz="4" w:space="0" w:color="auto"/>
              <w:right w:val="single" w:sz="4" w:space="0" w:color="auto"/>
            </w:tcBorders>
            <w:vAlign w:val="center"/>
            <w:hideMark/>
          </w:tcPr>
          <w:p w14:paraId="7C156250"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Recall</w:t>
            </w:r>
          </w:p>
        </w:tc>
        <w:tc>
          <w:tcPr>
            <w:tcW w:w="1844" w:type="dxa"/>
            <w:tcBorders>
              <w:top w:val="single" w:sz="8" w:space="0" w:color="auto"/>
              <w:left w:val="nil"/>
              <w:bottom w:val="single" w:sz="4" w:space="0" w:color="auto"/>
              <w:right w:val="single" w:sz="4" w:space="0" w:color="auto"/>
            </w:tcBorders>
            <w:vAlign w:val="center"/>
            <w:hideMark/>
          </w:tcPr>
          <w:p w14:paraId="5B69807C"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F1-Score</w:t>
            </w:r>
          </w:p>
        </w:tc>
        <w:tc>
          <w:tcPr>
            <w:tcW w:w="1883" w:type="dxa"/>
            <w:tcBorders>
              <w:top w:val="single" w:sz="8" w:space="0" w:color="auto"/>
              <w:left w:val="nil"/>
              <w:bottom w:val="single" w:sz="4" w:space="0" w:color="auto"/>
              <w:right w:val="single" w:sz="8" w:space="0" w:color="auto"/>
            </w:tcBorders>
            <w:vAlign w:val="center"/>
            <w:hideMark/>
          </w:tcPr>
          <w:p w14:paraId="797304C3"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Support</w:t>
            </w:r>
          </w:p>
        </w:tc>
      </w:tr>
      <w:tr w:rsidR="009D42D0" w:rsidRPr="009D42D0" w14:paraId="49DC36CB" w14:textId="77777777" w:rsidTr="001317F1">
        <w:trPr>
          <w:trHeight w:val="609"/>
        </w:trPr>
        <w:tc>
          <w:tcPr>
            <w:tcW w:w="1955" w:type="dxa"/>
            <w:tcBorders>
              <w:top w:val="nil"/>
              <w:left w:val="single" w:sz="8" w:space="0" w:color="auto"/>
              <w:bottom w:val="single" w:sz="4" w:space="0" w:color="auto"/>
              <w:right w:val="single" w:sz="4" w:space="0" w:color="auto"/>
            </w:tcBorders>
            <w:vAlign w:val="center"/>
            <w:hideMark/>
          </w:tcPr>
          <w:p w14:paraId="7E1D7C53"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 (Düşüş)</w:t>
            </w:r>
          </w:p>
        </w:tc>
        <w:tc>
          <w:tcPr>
            <w:tcW w:w="1973" w:type="dxa"/>
            <w:tcBorders>
              <w:top w:val="nil"/>
              <w:left w:val="nil"/>
              <w:bottom w:val="single" w:sz="4" w:space="0" w:color="auto"/>
              <w:right w:val="single" w:sz="4" w:space="0" w:color="auto"/>
            </w:tcBorders>
            <w:vAlign w:val="center"/>
            <w:hideMark/>
          </w:tcPr>
          <w:p w14:paraId="4C3778FC"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0.35</w:t>
            </w:r>
          </w:p>
        </w:tc>
        <w:tc>
          <w:tcPr>
            <w:tcW w:w="1852" w:type="dxa"/>
            <w:tcBorders>
              <w:top w:val="nil"/>
              <w:left w:val="nil"/>
              <w:bottom w:val="single" w:sz="4" w:space="0" w:color="auto"/>
              <w:right w:val="single" w:sz="4" w:space="0" w:color="auto"/>
            </w:tcBorders>
            <w:vAlign w:val="center"/>
            <w:hideMark/>
          </w:tcPr>
          <w:p w14:paraId="072926B4"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0.07</w:t>
            </w:r>
          </w:p>
        </w:tc>
        <w:tc>
          <w:tcPr>
            <w:tcW w:w="1844" w:type="dxa"/>
            <w:tcBorders>
              <w:top w:val="nil"/>
              <w:left w:val="nil"/>
              <w:bottom w:val="single" w:sz="4" w:space="0" w:color="auto"/>
              <w:right w:val="single" w:sz="4" w:space="0" w:color="auto"/>
            </w:tcBorders>
            <w:vAlign w:val="center"/>
            <w:hideMark/>
          </w:tcPr>
          <w:p w14:paraId="50BE81FC"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0.12</w:t>
            </w:r>
          </w:p>
        </w:tc>
        <w:tc>
          <w:tcPr>
            <w:tcW w:w="1883" w:type="dxa"/>
            <w:tcBorders>
              <w:top w:val="nil"/>
              <w:left w:val="nil"/>
              <w:bottom w:val="single" w:sz="4" w:space="0" w:color="auto"/>
              <w:right w:val="single" w:sz="8" w:space="0" w:color="auto"/>
            </w:tcBorders>
            <w:vAlign w:val="center"/>
            <w:hideMark/>
          </w:tcPr>
          <w:p w14:paraId="378D7C09"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416</w:t>
            </w:r>
          </w:p>
        </w:tc>
      </w:tr>
      <w:tr w:rsidR="009D42D0" w:rsidRPr="009D42D0" w14:paraId="1128A0D7" w14:textId="77777777" w:rsidTr="001317F1">
        <w:trPr>
          <w:trHeight w:val="304"/>
        </w:trPr>
        <w:tc>
          <w:tcPr>
            <w:tcW w:w="1955" w:type="dxa"/>
            <w:tcBorders>
              <w:top w:val="nil"/>
              <w:left w:val="single" w:sz="8" w:space="0" w:color="auto"/>
              <w:bottom w:val="single" w:sz="4" w:space="0" w:color="auto"/>
              <w:right w:val="single" w:sz="4" w:space="0" w:color="auto"/>
            </w:tcBorders>
            <w:vAlign w:val="center"/>
            <w:hideMark/>
          </w:tcPr>
          <w:p w14:paraId="202ED533"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1 (Artış)</w:t>
            </w:r>
          </w:p>
        </w:tc>
        <w:tc>
          <w:tcPr>
            <w:tcW w:w="1973" w:type="dxa"/>
            <w:tcBorders>
              <w:top w:val="nil"/>
              <w:left w:val="nil"/>
              <w:bottom w:val="single" w:sz="4" w:space="0" w:color="auto"/>
              <w:right w:val="single" w:sz="4" w:space="0" w:color="auto"/>
            </w:tcBorders>
            <w:vAlign w:val="center"/>
            <w:hideMark/>
          </w:tcPr>
          <w:p w14:paraId="3FB5DBFF"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0.68</w:t>
            </w:r>
          </w:p>
        </w:tc>
        <w:tc>
          <w:tcPr>
            <w:tcW w:w="1852" w:type="dxa"/>
            <w:tcBorders>
              <w:top w:val="nil"/>
              <w:left w:val="nil"/>
              <w:bottom w:val="single" w:sz="4" w:space="0" w:color="auto"/>
              <w:right w:val="single" w:sz="4" w:space="0" w:color="auto"/>
            </w:tcBorders>
            <w:vAlign w:val="center"/>
            <w:hideMark/>
          </w:tcPr>
          <w:p w14:paraId="3EC590A4"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0.94</w:t>
            </w:r>
          </w:p>
        </w:tc>
        <w:tc>
          <w:tcPr>
            <w:tcW w:w="1844" w:type="dxa"/>
            <w:tcBorders>
              <w:top w:val="nil"/>
              <w:left w:val="nil"/>
              <w:bottom w:val="single" w:sz="4" w:space="0" w:color="auto"/>
              <w:right w:val="single" w:sz="4" w:space="0" w:color="auto"/>
            </w:tcBorders>
            <w:vAlign w:val="center"/>
            <w:hideMark/>
          </w:tcPr>
          <w:p w14:paraId="3C4AB699"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0.79</w:t>
            </w:r>
          </w:p>
        </w:tc>
        <w:tc>
          <w:tcPr>
            <w:tcW w:w="1883" w:type="dxa"/>
            <w:tcBorders>
              <w:top w:val="nil"/>
              <w:left w:val="nil"/>
              <w:bottom w:val="single" w:sz="4" w:space="0" w:color="auto"/>
              <w:right w:val="single" w:sz="8" w:space="0" w:color="auto"/>
            </w:tcBorders>
            <w:vAlign w:val="center"/>
            <w:hideMark/>
          </w:tcPr>
          <w:p w14:paraId="194BEF50"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885</w:t>
            </w:r>
          </w:p>
        </w:tc>
      </w:tr>
      <w:tr w:rsidR="009D42D0" w:rsidRPr="009D42D0" w14:paraId="7D51E701" w14:textId="77777777" w:rsidTr="001317F1">
        <w:trPr>
          <w:trHeight w:val="320"/>
        </w:trPr>
        <w:tc>
          <w:tcPr>
            <w:tcW w:w="1955" w:type="dxa"/>
            <w:tcBorders>
              <w:top w:val="nil"/>
              <w:left w:val="single" w:sz="8" w:space="0" w:color="auto"/>
              <w:bottom w:val="single" w:sz="8" w:space="0" w:color="auto"/>
              <w:right w:val="single" w:sz="4" w:space="0" w:color="auto"/>
            </w:tcBorders>
            <w:vAlign w:val="center"/>
            <w:hideMark/>
          </w:tcPr>
          <w:p w14:paraId="5EAF043D" w14:textId="77777777" w:rsidR="009D42D0" w:rsidRPr="009D42D0" w:rsidRDefault="009D42D0" w:rsidP="009D42D0">
            <w:pPr>
              <w:spacing w:after="0" w:line="240" w:lineRule="auto"/>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Accuracy</w:t>
            </w:r>
          </w:p>
        </w:tc>
        <w:tc>
          <w:tcPr>
            <w:tcW w:w="1973" w:type="dxa"/>
            <w:tcBorders>
              <w:top w:val="nil"/>
              <w:left w:val="nil"/>
              <w:bottom w:val="single" w:sz="8" w:space="0" w:color="auto"/>
              <w:right w:val="single" w:sz="4" w:space="0" w:color="auto"/>
            </w:tcBorders>
            <w:vAlign w:val="center"/>
            <w:hideMark/>
          </w:tcPr>
          <w:p w14:paraId="7B427179"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 </w:t>
            </w:r>
          </w:p>
        </w:tc>
        <w:tc>
          <w:tcPr>
            <w:tcW w:w="1852" w:type="dxa"/>
            <w:tcBorders>
              <w:top w:val="nil"/>
              <w:left w:val="nil"/>
              <w:bottom w:val="single" w:sz="8" w:space="0" w:color="auto"/>
              <w:right w:val="single" w:sz="4" w:space="0" w:color="auto"/>
            </w:tcBorders>
            <w:vAlign w:val="center"/>
            <w:hideMark/>
          </w:tcPr>
          <w:p w14:paraId="3F081C94"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 </w:t>
            </w:r>
          </w:p>
        </w:tc>
        <w:tc>
          <w:tcPr>
            <w:tcW w:w="1844" w:type="dxa"/>
            <w:tcBorders>
              <w:top w:val="nil"/>
              <w:left w:val="nil"/>
              <w:bottom w:val="single" w:sz="8" w:space="0" w:color="auto"/>
              <w:right w:val="single" w:sz="4" w:space="0" w:color="auto"/>
            </w:tcBorders>
            <w:vAlign w:val="center"/>
            <w:hideMark/>
          </w:tcPr>
          <w:p w14:paraId="353D29B7" w14:textId="77777777" w:rsidR="009D42D0" w:rsidRPr="009D42D0" w:rsidRDefault="009D42D0" w:rsidP="009D42D0">
            <w:pPr>
              <w:spacing w:after="0" w:line="240" w:lineRule="auto"/>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0.66</w:t>
            </w:r>
          </w:p>
        </w:tc>
        <w:tc>
          <w:tcPr>
            <w:tcW w:w="1883" w:type="dxa"/>
            <w:tcBorders>
              <w:top w:val="nil"/>
              <w:left w:val="nil"/>
              <w:bottom w:val="single" w:sz="8" w:space="0" w:color="auto"/>
              <w:right w:val="single" w:sz="8" w:space="0" w:color="auto"/>
            </w:tcBorders>
            <w:vAlign w:val="center"/>
            <w:hideMark/>
          </w:tcPr>
          <w:p w14:paraId="0676240E"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1301</w:t>
            </w:r>
          </w:p>
        </w:tc>
      </w:tr>
    </w:tbl>
    <w:p w14:paraId="27B4F0CE" w14:textId="77777777" w:rsidR="009D42D0" w:rsidRDefault="009D42D0" w:rsidP="009D42D0">
      <w:pPr>
        <w:rPr>
          <w:rFonts w:ascii="Times New Roman" w:hAnsi="Times New Roman" w:cs="Times New Roman"/>
          <w:bCs/>
          <w:sz w:val="24"/>
          <w:szCs w:val="24"/>
        </w:rPr>
      </w:pPr>
    </w:p>
    <w:p w14:paraId="64F52BA3" w14:textId="77777777" w:rsidR="009D42D0" w:rsidRDefault="009D42D0" w:rsidP="009D42D0">
      <w:pPr>
        <w:rPr>
          <w:rFonts w:ascii="Times New Roman" w:hAnsi="Times New Roman" w:cs="Times New Roman"/>
          <w:bCs/>
          <w:sz w:val="24"/>
          <w:szCs w:val="24"/>
        </w:rPr>
      </w:pPr>
    </w:p>
    <w:p w14:paraId="5F2441EC" w14:textId="6EDBA137" w:rsidR="009D42D0" w:rsidRDefault="009D42D0" w:rsidP="009D42D0">
      <w:pPr>
        <w:rPr>
          <w:rFonts w:ascii="Times New Roman" w:hAnsi="Times New Roman" w:cs="Times New Roman"/>
          <w:bCs/>
          <w:sz w:val="24"/>
          <w:szCs w:val="24"/>
        </w:rPr>
      </w:pPr>
      <w:r w:rsidRPr="009B2894">
        <w:rPr>
          <w:rFonts w:ascii="Times New Roman" w:hAnsi="Times New Roman" w:cs="Times New Roman"/>
          <w:bCs/>
          <w:sz w:val="24"/>
          <w:szCs w:val="24"/>
        </w:rPr>
        <w:t>4.</w:t>
      </w:r>
      <w:r>
        <w:rPr>
          <w:rFonts w:ascii="Times New Roman" w:hAnsi="Times New Roman" w:cs="Times New Roman"/>
          <w:bCs/>
          <w:sz w:val="24"/>
          <w:szCs w:val="24"/>
        </w:rPr>
        <w:t>2</w:t>
      </w:r>
      <w:r w:rsidRPr="009B2894">
        <w:rPr>
          <w:rFonts w:ascii="Times New Roman" w:hAnsi="Times New Roman" w:cs="Times New Roman"/>
          <w:bCs/>
          <w:sz w:val="24"/>
          <w:szCs w:val="24"/>
        </w:rPr>
        <w:t xml:space="preserve">.3 </w:t>
      </w:r>
      <w:r w:rsidR="000D21F0" w:rsidRPr="000D21F0">
        <w:rPr>
          <w:rFonts w:ascii="Times New Roman" w:hAnsi="Times New Roman" w:cs="Times New Roman"/>
          <w:bCs/>
          <w:sz w:val="24"/>
          <w:szCs w:val="24"/>
        </w:rPr>
        <w:t>Analysis and Interpretation</w:t>
      </w:r>
    </w:p>
    <w:p w14:paraId="65E4161E" w14:textId="5111FBC7" w:rsidR="009D42D0" w:rsidRPr="009D42D0" w:rsidRDefault="000D21F0" w:rsidP="009D42D0">
      <w:pPr>
        <w:numPr>
          <w:ilvl w:val="0"/>
          <w:numId w:val="17"/>
        </w:numPr>
        <w:rPr>
          <w:rFonts w:ascii="Times New Roman" w:hAnsi="Times New Roman" w:cs="Times New Roman"/>
          <w:bCs/>
          <w:sz w:val="24"/>
          <w:szCs w:val="24"/>
          <w:lang w:val="tr-TR"/>
        </w:rPr>
      </w:pPr>
      <w:r w:rsidRPr="000D21F0">
        <w:rPr>
          <w:rFonts w:ascii="Times New Roman" w:hAnsi="Times New Roman" w:cs="Times New Roman"/>
          <w:bCs/>
          <w:sz w:val="24"/>
          <w:szCs w:val="24"/>
        </w:rPr>
        <w:t>KNN is strong in the increase class, slightly better in the decrease class but insufficient.</w:t>
      </w:r>
    </w:p>
    <w:p w14:paraId="7A3169FE" w14:textId="5AE07072" w:rsidR="009D42D0" w:rsidRDefault="000D21F0" w:rsidP="009D42D0">
      <w:pPr>
        <w:numPr>
          <w:ilvl w:val="0"/>
          <w:numId w:val="17"/>
        </w:numPr>
        <w:rPr>
          <w:rFonts w:ascii="Times New Roman" w:hAnsi="Times New Roman" w:cs="Times New Roman"/>
          <w:bCs/>
          <w:sz w:val="24"/>
          <w:szCs w:val="24"/>
          <w:lang w:val="tr-TR"/>
        </w:rPr>
      </w:pPr>
      <w:r w:rsidRPr="000D21F0">
        <w:rPr>
          <w:rFonts w:ascii="Times New Roman" w:hAnsi="Times New Roman" w:cs="Times New Roman"/>
          <w:bCs/>
          <w:sz w:val="24"/>
          <w:szCs w:val="24"/>
        </w:rPr>
        <w:t>Parameter tuning (k value) might change performance</w:t>
      </w:r>
    </w:p>
    <w:p w14:paraId="03D0EB15" w14:textId="4502B3A7" w:rsidR="009D42D0" w:rsidRPr="000D21F0" w:rsidRDefault="000D21F0" w:rsidP="000D21F0">
      <w:pPr>
        <w:numPr>
          <w:ilvl w:val="0"/>
          <w:numId w:val="17"/>
        </w:numPr>
        <w:rPr>
          <w:rFonts w:ascii="Times New Roman" w:hAnsi="Times New Roman" w:cs="Times New Roman"/>
          <w:bCs/>
          <w:sz w:val="24"/>
          <w:szCs w:val="24"/>
          <w:lang w:val="tr-TR"/>
        </w:rPr>
      </w:pPr>
      <w:r w:rsidRPr="000D21F0">
        <w:rPr>
          <w:rFonts w:ascii="Times New Roman" w:hAnsi="Times New Roman" w:cs="Times New Roman"/>
          <w:bCs/>
          <w:sz w:val="24"/>
          <w:szCs w:val="24"/>
        </w:rPr>
        <w:t>Very few correct predictions on down-days, strong on up-days.</w:t>
      </w:r>
    </w:p>
    <w:p w14:paraId="018112AD" w14:textId="77777777" w:rsidR="009D42D0" w:rsidRDefault="009D42D0" w:rsidP="009D42D0">
      <w:pPr>
        <w:rPr>
          <w:rFonts w:ascii="Times New Roman" w:hAnsi="Times New Roman" w:cs="Times New Roman"/>
          <w:bCs/>
          <w:sz w:val="24"/>
          <w:szCs w:val="24"/>
        </w:rPr>
      </w:pPr>
    </w:p>
    <w:p w14:paraId="1B3AB506" w14:textId="61639D21" w:rsidR="009D42D0" w:rsidRDefault="009D42D0" w:rsidP="009D42D0">
      <w:pPr>
        <w:rPr>
          <w:rFonts w:ascii="Times New Roman" w:hAnsi="Times New Roman" w:cs="Times New Roman"/>
          <w:b/>
          <w:sz w:val="24"/>
          <w:szCs w:val="24"/>
        </w:rPr>
      </w:pPr>
      <w:r w:rsidRPr="009B2894">
        <w:rPr>
          <w:rFonts w:ascii="Times New Roman" w:hAnsi="Times New Roman" w:cs="Times New Roman"/>
          <w:b/>
          <w:sz w:val="24"/>
          <w:szCs w:val="24"/>
        </w:rPr>
        <w:t xml:space="preserve">4.3 </w:t>
      </w:r>
      <w:r w:rsidR="000D21F0" w:rsidRPr="000D21F0">
        <w:rPr>
          <w:rFonts w:ascii="Times New Roman" w:hAnsi="Times New Roman" w:cs="Times New Roman"/>
          <w:b/>
          <w:sz w:val="24"/>
          <w:szCs w:val="24"/>
        </w:rPr>
        <w:t>SVM (Support Vector Machine)</w:t>
      </w:r>
    </w:p>
    <w:p w14:paraId="51652744" w14:textId="6406DE25" w:rsid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4.</w:t>
      </w:r>
      <w:r>
        <w:rPr>
          <w:rFonts w:ascii="Times New Roman" w:hAnsi="Times New Roman" w:cs="Times New Roman"/>
          <w:sz w:val="24"/>
          <w:szCs w:val="24"/>
        </w:rPr>
        <w:t>3</w:t>
      </w:r>
      <w:r w:rsidRPr="009D42D0">
        <w:rPr>
          <w:rFonts w:ascii="Times New Roman" w:hAnsi="Times New Roman" w:cs="Times New Roman"/>
          <w:sz w:val="24"/>
          <w:szCs w:val="24"/>
        </w:rPr>
        <w:t xml:space="preserve">.1 </w:t>
      </w:r>
      <w:r w:rsidR="000D21F0" w:rsidRPr="000D21F0">
        <w:rPr>
          <w:rFonts w:ascii="Times New Roman" w:hAnsi="Times New Roman" w:cs="Times New Roman"/>
          <w:sz w:val="24"/>
          <w:szCs w:val="24"/>
        </w:rPr>
        <w:t>Model Setup</w:t>
      </w:r>
    </w:p>
    <w:p w14:paraId="16947653"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svm = Pipeline([</w:t>
      </w:r>
    </w:p>
    <w:p w14:paraId="588C03CD"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 xml:space="preserve">    ("scaler", StandardScaler()),</w:t>
      </w:r>
    </w:p>
    <w:p w14:paraId="0E7AAB6A"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 xml:space="preserve">    ("clf", SVC(kernel="rbf", class_weight="balanced", C=1.0, gamma="scale"))</w:t>
      </w:r>
    </w:p>
    <w:p w14:paraId="130EB01E" w14:textId="77777777" w:rsidR="009D42D0" w:rsidRP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w:t>
      </w:r>
    </w:p>
    <w:p w14:paraId="5AE7380E" w14:textId="358721A0" w:rsidR="009D42D0" w:rsidRDefault="009D42D0" w:rsidP="009D42D0">
      <w:pPr>
        <w:rPr>
          <w:rFonts w:ascii="Times New Roman" w:hAnsi="Times New Roman" w:cs="Times New Roman"/>
          <w:sz w:val="24"/>
          <w:szCs w:val="24"/>
        </w:rPr>
      </w:pPr>
      <w:r w:rsidRPr="009D42D0">
        <w:rPr>
          <w:rFonts w:ascii="Times New Roman" w:hAnsi="Times New Roman" w:cs="Times New Roman"/>
          <w:sz w:val="24"/>
          <w:szCs w:val="24"/>
        </w:rPr>
        <w:t>run_model("SVM (Gold)", svm, "Gold (USD per oz)")</w:t>
      </w:r>
    </w:p>
    <w:p w14:paraId="17B00A27" w14:textId="77777777" w:rsidR="009D42D0" w:rsidRDefault="009D42D0" w:rsidP="009D42D0">
      <w:pPr>
        <w:rPr>
          <w:rFonts w:ascii="Times New Roman" w:hAnsi="Times New Roman" w:cs="Times New Roman"/>
          <w:sz w:val="24"/>
          <w:szCs w:val="24"/>
        </w:rPr>
      </w:pPr>
    </w:p>
    <w:p w14:paraId="3A93684B" w14:textId="6FAC40D2" w:rsidR="009D42D0" w:rsidRDefault="009D42D0" w:rsidP="009D42D0">
      <w:pPr>
        <w:rPr>
          <w:rFonts w:ascii="Times New Roman" w:hAnsi="Times New Roman" w:cs="Times New Roman"/>
          <w:bCs/>
          <w:sz w:val="24"/>
          <w:szCs w:val="24"/>
        </w:rPr>
      </w:pPr>
      <w:r>
        <w:rPr>
          <w:rFonts w:ascii="Times New Roman" w:hAnsi="Times New Roman" w:cs="Times New Roman"/>
          <w:sz w:val="24"/>
          <w:szCs w:val="24"/>
        </w:rPr>
        <w:t xml:space="preserve">4.3.2 </w:t>
      </w:r>
      <w:r w:rsidR="000D21F0" w:rsidRPr="000D21F0">
        <w:rPr>
          <w:rFonts w:ascii="Times New Roman" w:hAnsi="Times New Roman" w:cs="Times New Roman"/>
          <w:sz w:val="24"/>
          <w:szCs w:val="24"/>
        </w:rPr>
        <w:t>Outputs</w:t>
      </w:r>
    </w:p>
    <w:tbl>
      <w:tblPr>
        <w:tblW w:w="9642" w:type="dxa"/>
        <w:tblInd w:w="80" w:type="dxa"/>
        <w:tblCellMar>
          <w:left w:w="70" w:type="dxa"/>
          <w:right w:w="70" w:type="dxa"/>
        </w:tblCellMar>
        <w:tblLook w:val="04A0" w:firstRow="1" w:lastRow="0" w:firstColumn="1" w:lastColumn="0" w:noHBand="0" w:noVBand="1"/>
      </w:tblPr>
      <w:tblGrid>
        <w:gridCol w:w="1983"/>
        <w:gridCol w:w="2001"/>
        <w:gridCol w:w="1878"/>
        <w:gridCol w:w="1870"/>
        <w:gridCol w:w="1910"/>
      </w:tblGrid>
      <w:tr w:rsidR="009D42D0" w:rsidRPr="009D42D0" w14:paraId="09A9F87C" w14:textId="77777777" w:rsidTr="001317F1">
        <w:trPr>
          <w:trHeight w:val="628"/>
        </w:trPr>
        <w:tc>
          <w:tcPr>
            <w:tcW w:w="1983" w:type="dxa"/>
            <w:tcBorders>
              <w:top w:val="single" w:sz="8" w:space="0" w:color="auto"/>
              <w:left w:val="single" w:sz="8" w:space="0" w:color="auto"/>
              <w:bottom w:val="single" w:sz="4" w:space="0" w:color="auto"/>
              <w:right w:val="single" w:sz="4" w:space="0" w:color="auto"/>
            </w:tcBorders>
            <w:vAlign w:val="center"/>
            <w:hideMark/>
          </w:tcPr>
          <w:p w14:paraId="503A88A1"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Sınıf</w:t>
            </w:r>
          </w:p>
        </w:tc>
        <w:tc>
          <w:tcPr>
            <w:tcW w:w="2001" w:type="dxa"/>
            <w:tcBorders>
              <w:top w:val="single" w:sz="8" w:space="0" w:color="auto"/>
              <w:left w:val="nil"/>
              <w:bottom w:val="single" w:sz="4" w:space="0" w:color="auto"/>
              <w:right w:val="single" w:sz="4" w:space="0" w:color="auto"/>
            </w:tcBorders>
            <w:vAlign w:val="center"/>
            <w:hideMark/>
          </w:tcPr>
          <w:p w14:paraId="70986985"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Precision</w:t>
            </w:r>
          </w:p>
        </w:tc>
        <w:tc>
          <w:tcPr>
            <w:tcW w:w="1878" w:type="dxa"/>
            <w:tcBorders>
              <w:top w:val="single" w:sz="8" w:space="0" w:color="auto"/>
              <w:left w:val="nil"/>
              <w:bottom w:val="single" w:sz="4" w:space="0" w:color="auto"/>
              <w:right w:val="single" w:sz="4" w:space="0" w:color="auto"/>
            </w:tcBorders>
            <w:vAlign w:val="center"/>
            <w:hideMark/>
          </w:tcPr>
          <w:p w14:paraId="2214F5C6"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Recall</w:t>
            </w:r>
          </w:p>
        </w:tc>
        <w:tc>
          <w:tcPr>
            <w:tcW w:w="1870" w:type="dxa"/>
            <w:tcBorders>
              <w:top w:val="single" w:sz="8" w:space="0" w:color="auto"/>
              <w:left w:val="nil"/>
              <w:bottom w:val="single" w:sz="4" w:space="0" w:color="auto"/>
              <w:right w:val="single" w:sz="4" w:space="0" w:color="auto"/>
            </w:tcBorders>
            <w:vAlign w:val="center"/>
            <w:hideMark/>
          </w:tcPr>
          <w:p w14:paraId="19257A7C"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F1-Score</w:t>
            </w:r>
          </w:p>
        </w:tc>
        <w:tc>
          <w:tcPr>
            <w:tcW w:w="1910" w:type="dxa"/>
            <w:tcBorders>
              <w:top w:val="single" w:sz="8" w:space="0" w:color="auto"/>
              <w:left w:val="nil"/>
              <w:bottom w:val="single" w:sz="4" w:space="0" w:color="auto"/>
              <w:right w:val="single" w:sz="8" w:space="0" w:color="auto"/>
            </w:tcBorders>
            <w:vAlign w:val="center"/>
            <w:hideMark/>
          </w:tcPr>
          <w:p w14:paraId="4DD89A72" w14:textId="77777777" w:rsidR="009D42D0" w:rsidRPr="009D42D0" w:rsidRDefault="009D42D0" w:rsidP="009D42D0">
            <w:pPr>
              <w:spacing w:after="0" w:line="240" w:lineRule="auto"/>
              <w:jc w:val="center"/>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Support</w:t>
            </w:r>
          </w:p>
        </w:tc>
      </w:tr>
      <w:tr w:rsidR="009D42D0" w:rsidRPr="009D42D0" w14:paraId="0257675A" w14:textId="77777777" w:rsidTr="001317F1">
        <w:trPr>
          <w:trHeight w:val="628"/>
        </w:trPr>
        <w:tc>
          <w:tcPr>
            <w:tcW w:w="1983" w:type="dxa"/>
            <w:tcBorders>
              <w:top w:val="nil"/>
              <w:left w:val="single" w:sz="8" w:space="0" w:color="auto"/>
              <w:bottom w:val="single" w:sz="4" w:space="0" w:color="auto"/>
              <w:right w:val="single" w:sz="4" w:space="0" w:color="auto"/>
            </w:tcBorders>
            <w:vAlign w:val="center"/>
            <w:hideMark/>
          </w:tcPr>
          <w:p w14:paraId="58AE6431"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 (Düşüş)</w:t>
            </w:r>
          </w:p>
        </w:tc>
        <w:tc>
          <w:tcPr>
            <w:tcW w:w="2001" w:type="dxa"/>
            <w:tcBorders>
              <w:top w:val="nil"/>
              <w:left w:val="nil"/>
              <w:bottom w:val="single" w:sz="4" w:space="0" w:color="auto"/>
              <w:right w:val="single" w:sz="4" w:space="0" w:color="auto"/>
            </w:tcBorders>
            <w:vAlign w:val="center"/>
            <w:hideMark/>
          </w:tcPr>
          <w:p w14:paraId="3546A004"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0.00</w:t>
            </w:r>
          </w:p>
        </w:tc>
        <w:tc>
          <w:tcPr>
            <w:tcW w:w="1878" w:type="dxa"/>
            <w:tcBorders>
              <w:top w:val="nil"/>
              <w:left w:val="nil"/>
              <w:bottom w:val="single" w:sz="4" w:space="0" w:color="auto"/>
              <w:right w:val="single" w:sz="4" w:space="0" w:color="auto"/>
            </w:tcBorders>
            <w:vAlign w:val="center"/>
            <w:hideMark/>
          </w:tcPr>
          <w:p w14:paraId="717588B9"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0.00</w:t>
            </w:r>
          </w:p>
        </w:tc>
        <w:tc>
          <w:tcPr>
            <w:tcW w:w="1870" w:type="dxa"/>
            <w:tcBorders>
              <w:top w:val="nil"/>
              <w:left w:val="nil"/>
              <w:bottom w:val="single" w:sz="4" w:space="0" w:color="auto"/>
              <w:right w:val="single" w:sz="4" w:space="0" w:color="auto"/>
            </w:tcBorders>
            <w:vAlign w:val="center"/>
            <w:hideMark/>
          </w:tcPr>
          <w:p w14:paraId="450B2827"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0.00</w:t>
            </w:r>
          </w:p>
        </w:tc>
        <w:tc>
          <w:tcPr>
            <w:tcW w:w="1910" w:type="dxa"/>
            <w:tcBorders>
              <w:top w:val="nil"/>
              <w:left w:val="nil"/>
              <w:bottom w:val="single" w:sz="4" w:space="0" w:color="auto"/>
              <w:right w:val="single" w:sz="8" w:space="0" w:color="auto"/>
            </w:tcBorders>
            <w:vAlign w:val="center"/>
            <w:hideMark/>
          </w:tcPr>
          <w:p w14:paraId="58103F40"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416</w:t>
            </w:r>
          </w:p>
        </w:tc>
      </w:tr>
      <w:tr w:rsidR="009D42D0" w:rsidRPr="009D42D0" w14:paraId="664554A3" w14:textId="77777777" w:rsidTr="001317F1">
        <w:trPr>
          <w:trHeight w:val="314"/>
        </w:trPr>
        <w:tc>
          <w:tcPr>
            <w:tcW w:w="1983" w:type="dxa"/>
            <w:tcBorders>
              <w:top w:val="nil"/>
              <w:left w:val="single" w:sz="8" w:space="0" w:color="auto"/>
              <w:bottom w:val="single" w:sz="4" w:space="0" w:color="auto"/>
              <w:right w:val="single" w:sz="4" w:space="0" w:color="auto"/>
            </w:tcBorders>
            <w:vAlign w:val="center"/>
            <w:hideMark/>
          </w:tcPr>
          <w:p w14:paraId="6E2486CA"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1 (Artış)</w:t>
            </w:r>
          </w:p>
        </w:tc>
        <w:tc>
          <w:tcPr>
            <w:tcW w:w="2001" w:type="dxa"/>
            <w:tcBorders>
              <w:top w:val="nil"/>
              <w:left w:val="nil"/>
              <w:bottom w:val="single" w:sz="4" w:space="0" w:color="auto"/>
              <w:right w:val="single" w:sz="4" w:space="0" w:color="auto"/>
            </w:tcBorders>
            <w:vAlign w:val="center"/>
            <w:hideMark/>
          </w:tcPr>
          <w:p w14:paraId="0A53DBD7"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0.68</w:t>
            </w:r>
          </w:p>
        </w:tc>
        <w:tc>
          <w:tcPr>
            <w:tcW w:w="1878" w:type="dxa"/>
            <w:tcBorders>
              <w:top w:val="nil"/>
              <w:left w:val="nil"/>
              <w:bottom w:val="single" w:sz="4" w:space="0" w:color="auto"/>
              <w:right w:val="single" w:sz="4" w:space="0" w:color="auto"/>
            </w:tcBorders>
            <w:vAlign w:val="center"/>
            <w:hideMark/>
          </w:tcPr>
          <w:p w14:paraId="4E25733D"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1.00</w:t>
            </w:r>
          </w:p>
        </w:tc>
        <w:tc>
          <w:tcPr>
            <w:tcW w:w="1870" w:type="dxa"/>
            <w:tcBorders>
              <w:top w:val="nil"/>
              <w:left w:val="nil"/>
              <w:bottom w:val="single" w:sz="4" w:space="0" w:color="auto"/>
              <w:right w:val="single" w:sz="4" w:space="0" w:color="auto"/>
            </w:tcBorders>
            <w:vAlign w:val="center"/>
            <w:hideMark/>
          </w:tcPr>
          <w:p w14:paraId="0DC2C47A"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0.81</w:t>
            </w:r>
          </w:p>
        </w:tc>
        <w:tc>
          <w:tcPr>
            <w:tcW w:w="1910" w:type="dxa"/>
            <w:tcBorders>
              <w:top w:val="nil"/>
              <w:left w:val="nil"/>
              <w:bottom w:val="single" w:sz="4" w:space="0" w:color="auto"/>
              <w:right w:val="single" w:sz="8" w:space="0" w:color="auto"/>
            </w:tcBorders>
            <w:vAlign w:val="center"/>
            <w:hideMark/>
          </w:tcPr>
          <w:p w14:paraId="03F84395"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885</w:t>
            </w:r>
          </w:p>
        </w:tc>
      </w:tr>
      <w:tr w:rsidR="009D42D0" w:rsidRPr="009D42D0" w14:paraId="3E3660D7" w14:textId="77777777" w:rsidTr="001317F1">
        <w:trPr>
          <w:trHeight w:val="330"/>
        </w:trPr>
        <w:tc>
          <w:tcPr>
            <w:tcW w:w="1983" w:type="dxa"/>
            <w:tcBorders>
              <w:top w:val="nil"/>
              <w:left w:val="single" w:sz="8" w:space="0" w:color="auto"/>
              <w:bottom w:val="single" w:sz="8" w:space="0" w:color="auto"/>
              <w:right w:val="single" w:sz="4" w:space="0" w:color="auto"/>
            </w:tcBorders>
            <w:vAlign w:val="center"/>
            <w:hideMark/>
          </w:tcPr>
          <w:p w14:paraId="0CCCE32F" w14:textId="77777777" w:rsidR="009D42D0" w:rsidRPr="009D42D0" w:rsidRDefault="009D42D0" w:rsidP="009D42D0">
            <w:pPr>
              <w:spacing w:after="0" w:line="240" w:lineRule="auto"/>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Accuracy</w:t>
            </w:r>
          </w:p>
        </w:tc>
        <w:tc>
          <w:tcPr>
            <w:tcW w:w="2001" w:type="dxa"/>
            <w:tcBorders>
              <w:top w:val="nil"/>
              <w:left w:val="nil"/>
              <w:bottom w:val="single" w:sz="8" w:space="0" w:color="auto"/>
              <w:right w:val="single" w:sz="4" w:space="0" w:color="auto"/>
            </w:tcBorders>
            <w:vAlign w:val="center"/>
            <w:hideMark/>
          </w:tcPr>
          <w:p w14:paraId="2B34401E"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 </w:t>
            </w:r>
          </w:p>
        </w:tc>
        <w:tc>
          <w:tcPr>
            <w:tcW w:w="1878" w:type="dxa"/>
            <w:tcBorders>
              <w:top w:val="nil"/>
              <w:left w:val="nil"/>
              <w:bottom w:val="single" w:sz="8" w:space="0" w:color="auto"/>
              <w:right w:val="single" w:sz="4" w:space="0" w:color="auto"/>
            </w:tcBorders>
            <w:vAlign w:val="center"/>
            <w:hideMark/>
          </w:tcPr>
          <w:p w14:paraId="0E8C81AA"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 </w:t>
            </w:r>
          </w:p>
        </w:tc>
        <w:tc>
          <w:tcPr>
            <w:tcW w:w="1870" w:type="dxa"/>
            <w:tcBorders>
              <w:top w:val="nil"/>
              <w:left w:val="nil"/>
              <w:bottom w:val="single" w:sz="8" w:space="0" w:color="auto"/>
              <w:right w:val="single" w:sz="4" w:space="0" w:color="auto"/>
            </w:tcBorders>
            <w:vAlign w:val="center"/>
            <w:hideMark/>
          </w:tcPr>
          <w:p w14:paraId="3F57042A" w14:textId="77777777" w:rsidR="009D42D0" w:rsidRPr="009D42D0" w:rsidRDefault="009D42D0" w:rsidP="009D42D0">
            <w:pPr>
              <w:spacing w:after="0" w:line="240" w:lineRule="auto"/>
              <w:rPr>
                <w:rFonts w:ascii="Aptos Narrow" w:eastAsia="Times New Roman" w:hAnsi="Aptos Narrow" w:cs="Times New Roman"/>
                <w:b/>
                <w:bCs/>
                <w:color w:val="000000"/>
                <w:lang w:val="tr-TR" w:eastAsia="tr-TR"/>
              </w:rPr>
            </w:pPr>
            <w:r w:rsidRPr="009D42D0">
              <w:rPr>
                <w:rFonts w:ascii="Aptos Narrow" w:eastAsia="Times New Roman" w:hAnsi="Aptos Narrow" w:cs="Times New Roman"/>
                <w:b/>
                <w:bCs/>
                <w:color w:val="000000"/>
                <w:lang w:val="tr-TR" w:eastAsia="tr-TR"/>
              </w:rPr>
              <w:t>0.68</w:t>
            </w:r>
          </w:p>
        </w:tc>
        <w:tc>
          <w:tcPr>
            <w:tcW w:w="1910" w:type="dxa"/>
            <w:tcBorders>
              <w:top w:val="nil"/>
              <w:left w:val="nil"/>
              <w:bottom w:val="single" w:sz="8" w:space="0" w:color="auto"/>
              <w:right w:val="single" w:sz="8" w:space="0" w:color="auto"/>
            </w:tcBorders>
            <w:vAlign w:val="center"/>
            <w:hideMark/>
          </w:tcPr>
          <w:p w14:paraId="08479BF3" w14:textId="77777777" w:rsidR="009D42D0" w:rsidRPr="009D42D0" w:rsidRDefault="009D42D0" w:rsidP="009D42D0">
            <w:pPr>
              <w:spacing w:after="0" w:line="240" w:lineRule="auto"/>
              <w:rPr>
                <w:rFonts w:ascii="Aptos Narrow" w:eastAsia="Times New Roman" w:hAnsi="Aptos Narrow" w:cs="Times New Roman"/>
                <w:color w:val="000000"/>
                <w:lang w:val="tr-TR" w:eastAsia="tr-TR"/>
              </w:rPr>
            </w:pPr>
            <w:r w:rsidRPr="009D42D0">
              <w:rPr>
                <w:rFonts w:ascii="Aptos Narrow" w:eastAsia="Times New Roman" w:hAnsi="Aptos Narrow" w:cs="Times New Roman"/>
                <w:color w:val="000000"/>
                <w:lang w:val="tr-TR" w:eastAsia="tr-TR"/>
              </w:rPr>
              <w:t>1301</w:t>
            </w:r>
          </w:p>
        </w:tc>
      </w:tr>
    </w:tbl>
    <w:p w14:paraId="7C28B132" w14:textId="77777777" w:rsidR="009D42D0" w:rsidRDefault="009D42D0" w:rsidP="009D42D0">
      <w:pPr>
        <w:rPr>
          <w:rFonts w:ascii="Times New Roman" w:hAnsi="Times New Roman" w:cs="Times New Roman"/>
          <w:sz w:val="24"/>
          <w:szCs w:val="24"/>
        </w:rPr>
      </w:pPr>
    </w:p>
    <w:p w14:paraId="68D529F8" w14:textId="52C86AC9" w:rsidR="009D42D0" w:rsidRDefault="009D42D0" w:rsidP="009D42D0">
      <w:pPr>
        <w:rPr>
          <w:rFonts w:ascii="Times New Roman" w:hAnsi="Times New Roman" w:cs="Times New Roman"/>
          <w:bCs/>
          <w:sz w:val="24"/>
          <w:szCs w:val="24"/>
        </w:rPr>
      </w:pPr>
      <w:r w:rsidRPr="009B2894">
        <w:rPr>
          <w:rFonts w:ascii="Times New Roman" w:hAnsi="Times New Roman" w:cs="Times New Roman"/>
          <w:bCs/>
          <w:sz w:val="24"/>
          <w:szCs w:val="24"/>
        </w:rPr>
        <w:t>4.</w:t>
      </w:r>
      <w:r>
        <w:rPr>
          <w:rFonts w:ascii="Times New Roman" w:hAnsi="Times New Roman" w:cs="Times New Roman"/>
          <w:bCs/>
          <w:sz w:val="24"/>
          <w:szCs w:val="24"/>
        </w:rPr>
        <w:t>3</w:t>
      </w:r>
      <w:r w:rsidRPr="009B2894">
        <w:rPr>
          <w:rFonts w:ascii="Times New Roman" w:hAnsi="Times New Roman" w:cs="Times New Roman"/>
          <w:bCs/>
          <w:sz w:val="24"/>
          <w:szCs w:val="24"/>
        </w:rPr>
        <w:t xml:space="preserve">.3 </w:t>
      </w:r>
      <w:r w:rsidR="000D21F0" w:rsidRPr="000D21F0">
        <w:rPr>
          <w:rFonts w:ascii="Times New Roman" w:hAnsi="Times New Roman" w:cs="Times New Roman"/>
          <w:bCs/>
          <w:sz w:val="24"/>
          <w:szCs w:val="24"/>
        </w:rPr>
        <w:t>Analysis and Interpretation</w:t>
      </w:r>
    </w:p>
    <w:p w14:paraId="75944EF7" w14:textId="6451652F" w:rsidR="009D42D0" w:rsidRPr="009D42D0" w:rsidRDefault="000D21F0" w:rsidP="009D42D0">
      <w:pPr>
        <w:numPr>
          <w:ilvl w:val="0"/>
          <w:numId w:val="18"/>
        </w:numPr>
        <w:rPr>
          <w:rFonts w:ascii="Times New Roman" w:hAnsi="Times New Roman" w:cs="Times New Roman"/>
          <w:sz w:val="24"/>
          <w:szCs w:val="24"/>
          <w:lang w:val="tr-TR"/>
        </w:rPr>
      </w:pPr>
      <w:r w:rsidRPr="000D21F0">
        <w:rPr>
          <w:rFonts w:ascii="Times New Roman" w:hAnsi="Times New Roman" w:cs="Times New Roman"/>
          <w:sz w:val="24"/>
          <w:szCs w:val="24"/>
        </w:rPr>
        <w:t xml:space="preserve">SVM draws non-linear boundaries but produced results similar to Logistic Regression on this data. </w:t>
      </w:r>
    </w:p>
    <w:p w14:paraId="55A65EE1" w14:textId="4EBDA03C" w:rsidR="009D42D0" w:rsidRDefault="000D21F0" w:rsidP="009D42D0">
      <w:pPr>
        <w:numPr>
          <w:ilvl w:val="0"/>
          <w:numId w:val="18"/>
        </w:numPr>
        <w:rPr>
          <w:rFonts w:ascii="Times New Roman" w:hAnsi="Times New Roman" w:cs="Times New Roman"/>
          <w:sz w:val="24"/>
          <w:szCs w:val="24"/>
          <w:lang w:val="tr-TR"/>
        </w:rPr>
      </w:pPr>
      <w:r w:rsidRPr="000D21F0">
        <w:rPr>
          <w:rFonts w:ascii="Times New Roman" w:hAnsi="Times New Roman" w:cs="Times New Roman"/>
          <w:sz w:val="24"/>
          <w:szCs w:val="24"/>
        </w:rPr>
        <w:t>Fails to capture down-days.</w:t>
      </w:r>
    </w:p>
    <w:p w14:paraId="4DCBBAF3" w14:textId="335E53E6" w:rsidR="009D42D0" w:rsidRPr="000D21F0" w:rsidRDefault="000D21F0" w:rsidP="000D21F0">
      <w:pPr>
        <w:numPr>
          <w:ilvl w:val="0"/>
          <w:numId w:val="18"/>
        </w:numPr>
        <w:rPr>
          <w:rFonts w:ascii="Times New Roman" w:hAnsi="Times New Roman" w:cs="Times New Roman"/>
          <w:sz w:val="24"/>
          <w:szCs w:val="24"/>
          <w:lang w:val="tr-TR"/>
        </w:rPr>
      </w:pPr>
      <w:r w:rsidRPr="000D21F0">
        <w:rPr>
          <w:rFonts w:ascii="Times New Roman" w:hAnsi="Times New Roman" w:cs="Times New Roman"/>
          <w:sz w:val="24"/>
          <w:szCs w:val="24"/>
        </w:rPr>
        <w:t>Same as Logistic Regression: captures up-days, fails completely on down-days.</w:t>
      </w:r>
      <w:r w:rsidR="009D42D0" w:rsidRPr="000D21F0">
        <w:rPr>
          <w:rFonts w:ascii="Times New Roman" w:hAnsi="Times New Roman" w:cs="Times New Roman"/>
          <w:sz w:val="24"/>
          <w:szCs w:val="24"/>
        </w:rPr>
        <w:t>.</w:t>
      </w:r>
    </w:p>
    <w:p w14:paraId="1C975848" w14:textId="77777777" w:rsidR="009D42D0" w:rsidRDefault="009D42D0" w:rsidP="009D42D0">
      <w:pPr>
        <w:rPr>
          <w:rFonts w:ascii="Times New Roman" w:hAnsi="Times New Roman" w:cs="Times New Roman"/>
          <w:sz w:val="24"/>
          <w:szCs w:val="24"/>
        </w:rPr>
      </w:pPr>
    </w:p>
    <w:p w14:paraId="49D04DF1" w14:textId="3CD12D4C" w:rsidR="009D42D0" w:rsidRDefault="001317F1" w:rsidP="009D42D0">
      <w:pPr>
        <w:rPr>
          <w:rFonts w:ascii="Times New Roman" w:hAnsi="Times New Roman" w:cs="Times New Roman"/>
          <w:b/>
          <w:bCs/>
          <w:sz w:val="24"/>
          <w:szCs w:val="24"/>
        </w:rPr>
      </w:pPr>
      <w:r w:rsidRPr="001317F1">
        <w:rPr>
          <w:rFonts w:ascii="Times New Roman" w:hAnsi="Times New Roman" w:cs="Times New Roman"/>
          <w:b/>
          <w:bCs/>
          <w:sz w:val="24"/>
          <w:szCs w:val="24"/>
        </w:rPr>
        <w:t>4.4 Random Forest</w:t>
      </w:r>
    </w:p>
    <w:p w14:paraId="6981586F" w14:textId="371C6480" w:rsidR="001317F1" w:rsidRDefault="001317F1" w:rsidP="009D42D0">
      <w:pPr>
        <w:rPr>
          <w:rFonts w:ascii="Times New Roman" w:hAnsi="Times New Roman" w:cs="Times New Roman"/>
          <w:sz w:val="24"/>
          <w:szCs w:val="24"/>
        </w:rPr>
      </w:pPr>
      <w:r w:rsidRPr="009D42D0">
        <w:rPr>
          <w:rFonts w:ascii="Times New Roman" w:hAnsi="Times New Roman" w:cs="Times New Roman"/>
          <w:sz w:val="24"/>
          <w:szCs w:val="24"/>
        </w:rPr>
        <w:t>4.</w:t>
      </w:r>
      <w:r>
        <w:rPr>
          <w:rFonts w:ascii="Times New Roman" w:hAnsi="Times New Roman" w:cs="Times New Roman"/>
          <w:sz w:val="24"/>
          <w:szCs w:val="24"/>
        </w:rPr>
        <w:t>4</w:t>
      </w:r>
      <w:r w:rsidRPr="009D42D0">
        <w:rPr>
          <w:rFonts w:ascii="Times New Roman" w:hAnsi="Times New Roman" w:cs="Times New Roman"/>
          <w:sz w:val="24"/>
          <w:szCs w:val="24"/>
        </w:rPr>
        <w:t xml:space="preserve">.1 </w:t>
      </w:r>
      <w:r w:rsidR="000D21F0" w:rsidRPr="000D21F0">
        <w:rPr>
          <w:rFonts w:ascii="Times New Roman" w:hAnsi="Times New Roman" w:cs="Times New Roman"/>
          <w:sz w:val="24"/>
          <w:szCs w:val="24"/>
        </w:rPr>
        <w:t>Model Setup</w:t>
      </w:r>
    </w:p>
    <w:p w14:paraId="416E8DE4" w14:textId="7777777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rf = RandomForestClassifier(</w:t>
      </w:r>
    </w:p>
    <w:p w14:paraId="2445F6FD" w14:textId="0763FB73"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 xml:space="preserve"> n_estimators=300, random_state=42, class_weight="balanced_subsample")</w:t>
      </w:r>
    </w:p>
    <w:p w14:paraId="2DAEBBBD" w14:textId="1AC47825"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run_model("Random Forest (BNB)", rf, "Binance Coin (BNB)")</w:t>
      </w:r>
    </w:p>
    <w:p w14:paraId="23650DDD" w14:textId="77777777" w:rsidR="001317F1" w:rsidRPr="00370298" w:rsidRDefault="001317F1" w:rsidP="001317F1">
      <w:pPr>
        <w:rPr>
          <w:rFonts w:ascii="Times New Roman" w:hAnsi="Times New Roman" w:cs="Times New Roman"/>
          <w:b/>
          <w:bCs/>
          <w:sz w:val="24"/>
          <w:szCs w:val="24"/>
          <w:lang w:val="tr-TR"/>
        </w:rPr>
      </w:pPr>
      <w:r w:rsidRPr="00370298">
        <w:rPr>
          <w:rFonts w:ascii="Times New Roman" w:hAnsi="Times New Roman" w:cs="Times New Roman"/>
          <w:b/>
          <w:bCs/>
          <w:sz w:val="24"/>
          <w:szCs w:val="24"/>
          <w:lang w:val="tr-TR"/>
        </w:rPr>
        <w:t># Özellik önemleri</w:t>
      </w:r>
    </w:p>
    <w:p w14:paraId="76D1A6B5" w14:textId="7777777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import numpy as np</w:t>
      </w:r>
    </w:p>
    <w:p w14:paraId="63F55C45" w14:textId="7777777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feat_names = ["ret_1d","ret_7d","vol_7d","ma30_dev","mom_10"]</w:t>
      </w:r>
    </w:p>
    <w:p w14:paraId="56E1C045" w14:textId="7777777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importances = rf.feature_importances_</w:t>
      </w:r>
    </w:p>
    <w:p w14:paraId="08BB436D" w14:textId="7E41E2E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order = np.argsort(importances)[::-1]</w:t>
      </w:r>
    </w:p>
    <w:p w14:paraId="13166BD7" w14:textId="7777777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plt.bar(range(len(order)), importances[order])</w:t>
      </w:r>
    </w:p>
    <w:p w14:paraId="5E33D645" w14:textId="7777777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plt.xticks(range(len(order)), [feat_names[i] for i in order], rotation=30)</w:t>
      </w:r>
    </w:p>
    <w:p w14:paraId="05AFF3A1" w14:textId="77777777" w:rsidR="001317F1" w:rsidRPr="001317F1" w:rsidRDefault="001317F1" w:rsidP="001317F1">
      <w:pPr>
        <w:rPr>
          <w:rFonts w:ascii="Times New Roman" w:hAnsi="Times New Roman" w:cs="Times New Roman"/>
          <w:sz w:val="24"/>
          <w:szCs w:val="24"/>
          <w:lang w:val="tr-TR"/>
        </w:rPr>
      </w:pPr>
      <w:r w:rsidRPr="001317F1">
        <w:rPr>
          <w:rFonts w:ascii="Times New Roman" w:hAnsi="Times New Roman" w:cs="Times New Roman"/>
          <w:sz w:val="24"/>
          <w:szCs w:val="24"/>
          <w:lang w:val="tr-TR"/>
        </w:rPr>
        <w:t>plt.title("Feature Importance — Random Forest (BNB)")</w:t>
      </w:r>
    </w:p>
    <w:p w14:paraId="30A11FE3" w14:textId="375C5F0B" w:rsidR="00370298" w:rsidRDefault="001317F1" w:rsidP="009D42D0">
      <w:pPr>
        <w:rPr>
          <w:rFonts w:ascii="Times New Roman" w:hAnsi="Times New Roman" w:cs="Times New Roman"/>
          <w:sz w:val="24"/>
          <w:szCs w:val="24"/>
          <w:lang w:val="tr-TR"/>
        </w:rPr>
      </w:pPr>
      <w:r w:rsidRPr="001317F1">
        <w:rPr>
          <w:rFonts w:ascii="Times New Roman" w:hAnsi="Times New Roman" w:cs="Times New Roman"/>
          <w:sz w:val="24"/>
          <w:szCs w:val="24"/>
          <w:lang w:val="tr-TR"/>
        </w:rPr>
        <w:lastRenderedPageBreak/>
        <w:t>plt.show()</w:t>
      </w:r>
    </w:p>
    <w:p w14:paraId="20E35E31" w14:textId="77777777" w:rsidR="002F2A26" w:rsidRPr="002F2A26" w:rsidRDefault="002F2A26" w:rsidP="009D42D0">
      <w:pPr>
        <w:rPr>
          <w:rFonts w:ascii="Times New Roman" w:hAnsi="Times New Roman" w:cs="Times New Roman"/>
          <w:sz w:val="24"/>
          <w:szCs w:val="24"/>
          <w:lang w:val="tr-TR"/>
        </w:rPr>
      </w:pPr>
    </w:p>
    <w:p w14:paraId="111B85F7" w14:textId="748ED1E5" w:rsidR="009D42D0" w:rsidRDefault="001317F1" w:rsidP="009D42D0">
      <w:pPr>
        <w:rPr>
          <w:rFonts w:ascii="Times New Roman" w:hAnsi="Times New Roman" w:cs="Times New Roman"/>
          <w:bCs/>
          <w:sz w:val="24"/>
          <w:szCs w:val="24"/>
        </w:rPr>
      </w:pPr>
      <w:r>
        <w:rPr>
          <w:rFonts w:ascii="Times New Roman" w:hAnsi="Times New Roman" w:cs="Times New Roman"/>
          <w:sz w:val="24"/>
          <w:szCs w:val="24"/>
        </w:rPr>
        <w:t xml:space="preserve">4.4.2 </w:t>
      </w:r>
      <w:r w:rsidR="000D21F0" w:rsidRPr="000D21F0">
        <w:rPr>
          <w:rFonts w:ascii="Times New Roman" w:hAnsi="Times New Roman" w:cs="Times New Roman"/>
          <w:bCs/>
          <w:sz w:val="24"/>
          <w:szCs w:val="24"/>
        </w:rPr>
        <w:t>Outputs</w:t>
      </w:r>
    </w:p>
    <w:tbl>
      <w:tblPr>
        <w:tblW w:w="9026" w:type="dxa"/>
        <w:tblInd w:w="80" w:type="dxa"/>
        <w:tblCellMar>
          <w:left w:w="70" w:type="dxa"/>
          <w:right w:w="70" w:type="dxa"/>
        </w:tblCellMar>
        <w:tblLook w:val="04A0" w:firstRow="1" w:lastRow="0" w:firstColumn="1" w:lastColumn="0" w:noHBand="0" w:noVBand="1"/>
      </w:tblPr>
      <w:tblGrid>
        <w:gridCol w:w="1856"/>
        <w:gridCol w:w="1873"/>
        <w:gridCol w:w="1758"/>
        <w:gridCol w:w="1750"/>
        <w:gridCol w:w="1789"/>
      </w:tblGrid>
      <w:tr w:rsidR="001317F1" w:rsidRPr="001317F1" w14:paraId="77CB3513" w14:textId="77777777" w:rsidTr="001317F1">
        <w:trPr>
          <w:trHeight w:val="603"/>
        </w:trPr>
        <w:tc>
          <w:tcPr>
            <w:tcW w:w="1856" w:type="dxa"/>
            <w:tcBorders>
              <w:top w:val="single" w:sz="8" w:space="0" w:color="auto"/>
              <w:left w:val="single" w:sz="8" w:space="0" w:color="auto"/>
              <w:bottom w:val="single" w:sz="4" w:space="0" w:color="auto"/>
              <w:right w:val="single" w:sz="4" w:space="0" w:color="auto"/>
            </w:tcBorders>
            <w:vAlign w:val="center"/>
            <w:hideMark/>
          </w:tcPr>
          <w:p w14:paraId="57C1C3AF"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Sınıf</w:t>
            </w:r>
          </w:p>
        </w:tc>
        <w:tc>
          <w:tcPr>
            <w:tcW w:w="1873" w:type="dxa"/>
            <w:tcBorders>
              <w:top w:val="single" w:sz="8" w:space="0" w:color="auto"/>
              <w:left w:val="nil"/>
              <w:bottom w:val="single" w:sz="4" w:space="0" w:color="auto"/>
              <w:right w:val="single" w:sz="4" w:space="0" w:color="auto"/>
            </w:tcBorders>
            <w:vAlign w:val="center"/>
            <w:hideMark/>
          </w:tcPr>
          <w:p w14:paraId="3F7CF115"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Precision</w:t>
            </w:r>
          </w:p>
        </w:tc>
        <w:tc>
          <w:tcPr>
            <w:tcW w:w="1758" w:type="dxa"/>
            <w:tcBorders>
              <w:top w:val="single" w:sz="8" w:space="0" w:color="auto"/>
              <w:left w:val="nil"/>
              <w:bottom w:val="single" w:sz="4" w:space="0" w:color="auto"/>
              <w:right w:val="single" w:sz="4" w:space="0" w:color="auto"/>
            </w:tcBorders>
            <w:vAlign w:val="center"/>
            <w:hideMark/>
          </w:tcPr>
          <w:p w14:paraId="37398AAC"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Recall</w:t>
            </w:r>
          </w:p>
        </w:tc>
        <w:tc>
          <w:tcPr>
            <w:tcW w:w="1750" w:type="dxa"/>
            <w:tcBorders>
              <w:top w:val="single" w:sz="8" w:space="0" w:color="auto"/>
              <w:left w:val="nil"/>
              <w:bottom w:val="single" w:sz="4" w:space="0" w:color="auto"/>
              <w:right w:val="single" w:sz="4" w:space="0" w:color="auto"/>
            </w:tcBorders>
            <w:vAlign w:val="center"/>
            <w:hideMark/>
          </w:tcPr>
          <w:p w14:paraId="3589AC5F"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F1-Score</w:t>
            </w:r>
          </w:p>
        </w:tc>
        <w:tc>
          <w:tcPr>
            <w:tcW w:w="1789" w:type="dxa"/>
            <w:tcBorders>
              <w:top w:val="single" w:sz="8" w:space="0" w:color="auto"/>
              <w:left w:val="nil"/>
              <w:bottom w:val="single" w:sz="4" w:space="0" w:color="auto"/>
              <w:right w:val="single" w:sz="8" w:space="0" w:color="auto"/>
            </w:tcBorders>
            <w:vAlign w:val="center"/>
            <w:hideMark/>
          </w:tcPr>
          <w:p w14:paraId="7DA681B7"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Support</w:t>
            </w:r>
          </w:p>
        </w:tc>
      </w:tr>
      <w:tr w:rsidR="001317F1" w:rsidRPr="001317F1" w14:paraId="15CCD73B" w14:textId="77777777" w:rsidTr="001317F1">
        <w:trPr>
          <w:trHeight w:val="603"/>
        </w:trPr>
        <w:tc>
          <w:tcPr>
            <w:tcW w:w="1856" w:type="dxa"/>
            <w:tcBorders>
              <w:top w:val="nil"/>
              <w:left w:val="single" w:sz="8" w:space="0" w:color="auto"/>
              <w:bottom w:val="single" w:sz="4" w:space="0" w:color="auto"/>
              <w:right w:val="single" w:sz="4" w:space="0" w:color="auto"/>
            </w:tcBorders>
            <w:vAlign w:val="center"/>
            <w:hideMark/>
          </w:tcPr>
          <w:p w14:paraId="49C013CF"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 (Düşüş)</w:t>
            </w:r>
          </w:p>
        </w:tc>
        <w:tc>
          <w:tcPr>
            <w:tcW w:w="1873" w:type="dxa"/>
            <w:tcBorders>
              <w:top w:val="nil"/>
              <w:left w:val="nil"/>
              <w:bottom w:val="single" w:sz="4" w:space="0" w:color="auto"/>
              <w:right w:val="single" w:sz="4" w:space="0" w:color="auto"/>
            </w:tcBorders>
            <w:vAlign w:val="center"/>
            <w:hideMark/>
          </w:tcPr>
          <w:p w14:paraId="68C4DA6B"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0.28</w:t>
            </w:r>
          </w:p>
        </w:tc>
        <w:tc>
          <w:tcPr>
            <w:tcW w:w="1758" w:type="dxa"/>
            <w:tcBorders>
              <w:top w:val="nil"/>
              <w:left w:val="nil"/>
              <w:bottom w:val="single" w:sz="4" w:space="0" w:color="auto"/>
              <w:right w:val="single" w:sz="4" w:space="0" w:color="auto"/>
            </w:tcBorders>
            <w:vAlign w:val="center"/>
            <w:hideMark/>
          </w:tcPr>
          <w:p w14:paraId="62FC1C20"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0.07</w:t>
            </w:r>
          </w:p>
        </w:tc>
        <w:tc>
          <w:tcPr>
            <w:tcW w:w="1750" w:type="dxa"/>
            <w:tcBorders>
              <w:top w:val="nil"/>
              <w:left w:val="nil"/>
              <w:bottom w:val="single" w:sz="4" w:space="0" w:color="auto"/>
              <w:right w:val="single" w:sz="4" w:space="0" w:color="auto"/>
            </w:tcBorders>
            <w:vAlign w:val="center"/>
            <w:hideMark/>
          </w:tcPr>
          <w:p w14:paraId="7CCFEEFB"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0.11</w:t>
            </w:r>
          </w:p>
        </w:tc>
        <w:tc>
          <w:tcPr>
            <w:tcW w:w="1789" w:type="dxa"/>
            <w:tcBorders>
              <w:top w:val="nil"/>
              <w:left w:val="nil"/>
              <w:bottom w:val="single" w:sz="4" w:space="0" w:color="auto"/>
              <w:right w:val="single" w:sz="8" w:space="0" w:color="auto"/>
            </w:tcBorders>
            <w:vAlign w:val="center"/>
            <w:hideMark/>
          </w:tcPr>
          <w:p w14:paraId="501020F2"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416</w:t>
            </w:r>
          </w:p>
        </w:tc>
      </w:tr>
      <w:tr w:rsidR="001317F1" w:rsidRPr="001317F1" w14:paraId="031EE4D1" w14:textId="77777777" w:rsidTr="001317F1">
        <w:trPr>
          <w:trHeight w:val="301"/>
        </w:trPr>
        <w:tc>
          <w:tcPr>
            <w:tcW w:w="1856" w:type="dxa"/>
            <w:tcBorders>
              <w:top w:val="nil"/>
              <w:left w:val="single" w:sz="8" w:space="0" w:color="auto"/>
              <w:bottom w:val="single" w:sz="4" w:space="0" w:color="auto"/>
              <w:right w:val="single" w:sz="4" w:space="0" w:color="auto"/>
            </w:tcBorders>
            <w:vAlign w:val="center"/>
            <w:hideMark/>
          </w:tcPr>
          <w:p w14:paraId="6E69BAD0"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1 (Artış)</w:t>
            </w:r>
          </w:p>
        </w:tc>
        <w:tc>
          <w:tcPr>
            <w:tcW w:w="1873" w:type="dxa"/>
            <w:tcBorders>
              <w:top w:val="nil"/>
              <w:left w:val="nil"/>
              <w:bottom w:val="single" w:sz="4" w:space="0" w:color="auto"/>
              <w:right w:val="single" w:sz="4" w:space="0" w:color="auto"/>
            </w:tcBorders>
            <w:vAlign w:val="center"/>
            <w:hideMark/>
          </w:tcPr>
          <w:p w14:paraId="6930A93B"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758" w:type="dxa"/>
            <w:tcBorders>
              <w:top w:val="nil"/>
              <w:left w:val="nil"/>
              <w:bottom w:val="single" w:sz="4" w:space="0" w:color="auto"/>
              <w:right w:val="single" w:sz="4" w:space="0" w:color="auto"/>
            </w:tcBorders>
            <w:vAlign w:val="center"/>
            <w:hideMark/>
          </w:tcPr>
          <w:p w14:paraId="0AD93D64"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0.92</w:t>
            </w:r>
          </w:p>
        </w:tc>
        <w:tc>
          <w:tcPr>
            <w:tcW w:w="1750" w:type="dxa"/>
            <w:tcBorders>
              <w:top w:val="nil"/>
              <w:left w:val="nil"/>
              <w:bottom w:val="single" w:sz="4" w:space="0" w:color="auto"/>
              <w:right w:val="single" w:sz="4" w:space="0" w:color="auto"/>
            </w:tcBorders>
            <w:vAlign w:val="center"/>
            <w:hideMark/>
          </w:tcPr>
          <w:p w14:paraId="4B14C998"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0.78</w:t>
            </w:r>
          </w:p>
        </w:tc>
        <w:tc>
          <w:tcPr>
            <w:tcW w:w="1789" w:type="dxa"/>
            <w:tcBorders>
              <w:top w:val="nil"/>
              <w:left w:val="nil"/>
              <w:bottom w:val="single" w:sz="4" w:space="0" w:color="auto"/>
              <w:right w:val="single" w:sz="8" w:space="0" w:color="auto"/>
            </w:tcBorders>
            <w:vAlign w:val="center"/>
            <w:hideMark/>
          </w:tcPr>
          <w:p w14:paraId="7786A2C2"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885</w:t>
            </w:r>
          </w:p>
        </w:tc>
      </w:tr>
      <w:tr w:rsidR="001317F1" w:rsidRPr="001317F1" w14:paraId="42596915" w14:textId="77777777" w:rsidTr="001317F1">
        <w:trPr>
          <w:trHeight w:val="316"/>
        </w:trPr>
        <w:tc>
          <w:tcPr>
            <w:tcW w:w="1856" w:type="dxa"/>
            <w:tcBorders>
              <w:top w:val="nil"/>
              <w:left w:val="single" w:sz="8" w:space="0" w:color="auto"/>
              <w:bottom w:val="single" w:sz="8" w:space="0" w:color="auto"/>
              <w:right w:val="single" w:sz="4" w:space="0" w:color="auto"/>
            </w:tcBorders>
            <w:vAlign w:val="center"/>
            <w:hideMark/>
          </w:tcPr>
          <w:p w14:paraId="533CCE9C" w14:textId="77777777" w:rsidR="001317F1" w:rsidRPr="001317F1" w:rsidRDefault="001317F1" w:rsidP="001317F1">
            <w:pPr>
              <w:spacing w:after="0" w:line="240" w:lineRule="auto"/>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Accuracy</w:t>
            </w:r>
          </w:p>
        </w:tc>
        <w:tc>
          <w:tcPr>
            <w:tcW w:w="1873" w:type="dxa"/>
            <w:tcBorders>
              <w:top w:val="nil"/>
              <w:left w:val="nil"/>
              <w:bottom w:val="single" w:sz="8" w:space="0" w:color="auto"/>
              <w:right w:val="single" w:sz="4" w:space="0" w:color="auto"/>
            </w:tcBorders>
            <w:vAlign w:val="center"/>
            <w:hideMark/>
          </w:tcPr>
          <w:p w14:paraId="5ECF28B7"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 </w:t>
            </w:r>
          </w:p>
        </w:tc>
        <w:tc>
          <w:tcPr>
            <w:tcW w:w="1758" w:type="dxa"/>
            <w:tcBorders>
              <w:top w:val="nil"/>
              <w:left w:val="nil"/>
              <w:bottom w:val="single" w:sz="8" w:space="0" w:color="auto"/>
              <w:right w:val="single" w:sz="4" w:space="0" w:color="auto"/>
            </w:tcBorders>
            <w:vAlign w:val="center"/>
            <w:hideMark/>
          </w:tcPr>
          <w:p w14:paraId="4C59D07E"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 </w:t>
            </w:r>
          </w:p>
        </w:tc>
        <w:tc>
          <w:tcPr>
            <w:tcW w:w="1750" w:type="dxa"/>
            <w:tcBorders>
              <w:top w:val="nil"/>
              <w:left w:val="nil"/>
              <w:bottom w:val="single" w:sz="8" w:space="0" w:color="auto"/>
              <w:right w:val="single" w:sz="4" w:space="0" w:color="auto"/>
            </w:tcBorders>
            <w:vAlign w:val="center"/>
            <w:hideMark/>
          </w:tcPr>
          <w:p w14:paraId="2CA04DB6" w14:textId="77777777" w:rsidR="001317F1" w:rsidRPr="001317F1" w:rsidRDefault="001317F1" w:rsidP="001317F1">
            <w:pPr>
              <w:spacing w:after="0" w:line="240" w:lineRule="auto"/>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0.65</w:t>
            </w:r>
          </w:p>
        </w:tc>
        <w:tc>
          <w:tcPr>
            <w:tcW w:w="1789" w:type="dxa"/>
            <w:tcBorders>
              <w:top w:val="nil"/>
              <w:left w:val="nil"/>
              <w:bottom w:val="single" w:sz="8" w:space="0" w:color="auto"/>
              <w:right w:val="single" w:sz="8" w:space="0" w:color="auto"/>
            </w:tcBorders>
            <w:vAlign w:val="center"/>
            <w:hideMark/>
          </w:tcPr>
          <w:p w14:paraId="1CD21417"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1301</w:t>
            </w:r>
          </w:p>
        </w:tc>
      </w:tr>
    </w:tbl>
    <w:p w14:paraId="5D7EE233" w14:textId="77777777" w:rsidR="001317F1" w:rsidRDefault="001317F1" w:rsidP="009D42D0">
      <w:pPr>
        <w:rPr>
          <w:rFonts w:ascii="Times New Roman" w:hAnsi="Times New Roman" w:cs="Times New Roman"/>
          <w:sz w:val="24"/>
          <w:szCs w:val="24"/>
        </w:rPr>
      </w:pPr>
    </w:p>
    <w:p w14:paraId="4C33D9A9" w14:textId="499E96E6" w:rsidR="001317F1" w:rsidRDefault="001317F1" w:rsidP="009D42D0">
      <w:pPr>
        <w:rPr>
          <w:rFonts w:ascii="Times New Roman" w:hAnsi="Times New Roman" w:cs="Times New Roman"/>
          <w:bCs/>
          <w:sz w:val="24"/>
          <w:szCs w:val="24"/>
        </w:rPr>
      </w:pPr>
      <w:r w:rsidRPr="009B2894">
        <w:rPr>
          <w:rFonts w:ascii="Times New Roman" w:hAnsi="Times New Roman" w:cs="Times New Roman"/>
          <w:bCs/>
          <w:sz w:val="24"/>
          <w:szCs w:val="24"/>
        </w:rPr>
        <w:t>4.</w:t>
      </w:r>
      <w:r w:rsidR="000D21F0">
        <w:rPr>
          <w:rFonts w:ascii="Times New Roman" w:hAnsi="Times New Roman" w:cs="Times New Roman"/>
          <w:bCs/>
          <w:sz w:val="24"/>
          <w:szCs w:val="24"/>
        </w:rPr>
        <w:t>4</w:t>
      </w:r>
      <w:r w:rsidRPr="009B2894">
        <w:rPr>
          <w:rFonts w:ascii="Times New Roman" w:hAnsi="Times New Roman" w:cs="Times New Roman"/>
          <w:bCs/>
          <w:sz w:val="24"/>
          <w:szCs w:val="24"/>
        </w:rPr>
        <w:t xml:space="preserve">.3 </w:t>
      </w:r>
      <w:r w:rsidR="000D21F0" w:rsidRPr="000D21F0">
        <w:rPr>
          <w:rFonts w:ascii="Times New Roman" w:hAnsi="Times New Roman" w:cs="Times New Roman"/>
          <w:bCs/>
          <w:sz w:val="24"/>
          <w:szCs w:val="24"/>
        </w:rPr>
        <w:t>Analysis and Interpretation</w:t>
      </w:r>
    </w:p>
    <w:p w14:paraId="6652D7A8" w14:textId="46C766D6" w:rsidR="001317F1" w:rsidRPr="001317F1" w:rsidRDefault="000D21F0" w:rsidP="001317F1">
      <w:pPr>
        <w:numPr>
          <w:ilvl w:val="0"/>
          <w:numId w:val="19"/>
        </w:numPr>
        <w:rPr>
          <w:rFonts w:ascii="Times New Roman" w:hAnsi="Times New Roman" w:cs="Times New Roman"/>
          <w:sz w:val="24"/>
          <w:szCs w:val="24"/>
          <w:lang w:val="tr-TR"/>
        </w:rPr>
      </w:pPr>
      <w:r w:rsidRPr="000D21F0">
        <w:rPr>
          <w:rFonts w:ascii="Times New Roman" w:hAnsi="Times New Roman" w:cs="Times New Roman"/>
          <w:sz w:val="24"/>
          <w:szCs w:val="24"/>
        </w:rPr>
        <w:t xml:space="preserve">RF can capture the decrease class slightly better than other models. </w:t>
      </w:r>
    </w:p>
    <w:p w14:paraId="13283EA5" w14:textId="47C9CC37" w:rsidR="001317F1" w:rsidRPr="002F2A26" w:rsidRDefault="000D21F0" w:rsidP="000D21F0">
      <w:pPr>
        <w:numPr>
          <w:ilvl w:val="0"/>
          <w:numId w:val="19"/>
        </w:numPr>
        <w:rPr>
          <w:rFonts w:ascii="Times New Roman" w:hAnsi="Times New Roman" w:cs="Times New Roman"/>
          <w:sz w:val="24"/>
          <w:szCs w:val="24"/>
          <w:lang w:val="tr-TR"/>
        </w:rPr>
      </w:pPr>
      <w:r w:rsidRPr="000D21F0">
        <w:rPr>
          <w:rFonts w:ascii="Times New Roman" w:hAnsi="Times New Roman" w:cs="Times New Roman"/>
          <w:sz w:val="24"/>
          <w:szCs w:val="24"/>
        </w:rPr>
        <w:t>Strong in terms of interpretability.</w:t>
      </w:r>
    </w:p>
    <w:p w14:paraId="3F8F9890" w14:textId="77777777" w:rsidR="002F2A26" w:rsidRPr="000D21F0" w:rsidRDefault="002F2A26" w:rsidP="002F2A26">
      <w:pPr>
        <w:rPr>
          <w:rFonts w:ascii="Times New Roman" w:hAnsi="Times New Roman" w:cs="Times New Roman"/>
          <w:sz w:val="24"/>
          <w:szCs w:val="24"/>
          <w:lang w:val="tr-TR"/>
        </w:rPr>
      </w:pPr>
    </w:p>
    <w:p w14:paraId="3BFD4B63" w14:textId="5B38DFCF" w:rsidR="001317F1" w:rsidRDefault="001317F1" w:rsidP="009D42D0">
      <w:pPr>
        <w:rPr>
          <w:rFonts w:ascii="Times New Roman" w:hAnsi="Times New Roman" w:cs="Times New Roman"/>
          <w:b/>
          <w:bCs/>
          <w:sz w:val="24"/>
          <w:szCs w:val="24"/>
        </w:rPr>
      </w:pPr>
      <w:r w:rsidRPr="001317F1">
        <w:rPr>
          <w:rFonts w:ascii="Times New Roman" w:hAnsi="Times New Roman" w:cs="Times New Roman"/>
          <w:b/>
          <w:bCs/>
          <w:sz w:val="24"/>
          <w:szCs w:val="24"/>
        </w:rPr>
        <w:t xml:space="preserve">4.5 </w:t>
      </w:r>
      <w:r w:rsidR="000D21F0" w:rsidRPr="000D21F0">
        <w:rPr>
          <w:rFonts w:ascii="Times New Roman" w:hAnsi="Times New Roman" w:cs="Times New Roman"/>
          <w:b/>
          <w:bCs/>
          <w:sz w:val="24"/>
          <w:szCs w:val="24"/>
        </w:rPr>
        <w:t>General Comparison</w:t>
      </w:r>
    </w:p>
    <w:p w14:paraId="1ED822EF" w14:textId="7780A988" w:rsidR="001317F1" w:rsidRDefault="001317F1" w:rsidP="009D42D0">
      <w:pPr>
        <w:rPr>
          <w:rFonts w:ascii="Times New Roman" w:hAnsi="Times New Roman" w:cs="Times New Roman"/>
          <w:bCs/>
          <w:sz w:val="24"/>
          <w:szCs w:val="24"/>
        </w:rPr>
      </w:pPr>
      <w:r w:rsidRPr="009B2894">
        <w:rPr>
          <w:rFonts w:ascii="Times New Roman" w:hAnsi="Times New Roman" w:cs="Times New Roman"/>
          <w:bCs/>
          <w:sz w:val="24"/>
          <w:szCs w:val="24"/>
        </w:rPr>
        <w:t xml:space="preserve">4.5.1 CSV </w:t>
      </w:r>
      <w:r w:rsidR="000D21F0">
        <w:rPr>
          <w:rFonts w:ascii="Times New Roman" w:hAnsi="Times New Roman" w:cs="Times New Roman"/>
          <w:bCs/>
          <w:sz w:val="24"/>
          <w:szCs w:val="24"/>
        </w:rPr>
        <w:t>Output</w:t>
      </w:r>
    </w:p>
    <w:p w14:paraId="22C0FBEE"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MODELS = {</w:t>
      </w:r>
    </w:p>
    <w:p w14:paraId="608D9241"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 xml:space="preserve">    "LogReg": Pipeline([("scaler", StandardScaler()),</w:t>
      </w:r>
    </w:p>
    <w:p w14:paraId="3230BBAE"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 xml:space="preserve">                        ("clf", LogisticRegression(class_weight="balanced", max_iter=1000))]),</w:t>
      </w:r>
    </w:p>
    <w:p w14:paraId="129CC38D"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 xml:space="preserve">    "KNN": Pipeline([("scaler", StandardScaler()),</w:t>
      </w:r>
    </w:p>
    <w:p w14:paraId="2306BAB0"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 xml:space="preserve">                     ("clf", KNeighborsClassifier(n_neighbors=15, weights="distance"))]),</w:t>
      </w:r>
    </w:p>
    <w:p w14:paraId="5434A9D5"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 xml:space="preserve">    "SVM": Pipeline([("scaler", StandardScaler()),</w:t>
      </w:r>
    </w:p>
    <w:p w14:paraId="03643D8E" w14:textId="4B79C5A3"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 xml:space="preserve">                ("clf", SVC(kernel="rbf", class_weight="balanced", C=1.0, </w:t>
      </w:r>
      <w:r>
        <w:rPr>
          <w:rFonts w:ascii="Times New Roman" w:hAnsi="Times New Roman" w:cs="Times New Roman"/>
          <w:bCs/>
          <w:sz w:val="24"/>
          <w:szCs w:val="24"/>
        </w:rPr>
        <w:t xml:space="preserve">                         </w:t>
      </w:r>
      <w:r w:rsidRPr="001317F1">
        <w:rPr>
          <w:rFonts w:ascii="Times New Roman" w:hAnsi="Times New Roman" w:cs="Times New Roman"/>
          <w:bCs/>
          <w:sz w:val="24"/>
          <w:szCs w:val="24"/>
        </w:rPr>
        <w:t>gamma="scale"))]),</w:t>
      </w:r>
    </w:p>
    <w:p w14:paraId="379A16A6"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 xml:space="preserve">    "RF": RandomForestClassifier(n_estimators=300, random_state=42, class_weight="balanced_subsample")</w:t>
      </w:r>
    </w:p>
    <w:p w14:paraId="672EA301" w14:textId="31ECFD6B"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w:t>
      </w:r>
    </w:p>
    <w:p w14:paraId="03305B9F"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assets = ["Bitcoin (USD)", "Ethereum (USD)", "Gold (USD per oz)", "Binance Coin (BNB)"]</w:t>
      </w:r>
    </w:p>
    <w:p w14:paraId="713798B5"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lastRenderedPageBreak/>
        <w:t>rows = []</w:t>
      </w:r>
    </w:p>
    <w:p w14:paraId="69A109F4" w14:textId="77777777" w:rsid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for asset in assets:</w:t>
      </w:r>
    </w:p>
    <w:p w14:paraId="43FB492A" w14:textId="26175EEA"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feats = build_features_for(df[asset], df["Date"])</w:t>
      </w:r>
    </w:p>
    <w:p w14:paraId="1A32A1DB" w14:textId="286CF8EA"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X_train, y_train, X_test, y_test = make_train_test(feats)</w:t>
      </w:r>
    </w:p>
    <w:p w14:paraId="237820FB" w14:textId="239EBF5F"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for name, mdl in MODELS.items():</w:t>
      </w:r>
    </w:p>
    <w:p w14:paraId="52960F87" w14:textId="2F2B4551"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mdl.fit(X_train, y_train)</w:t>
      </w:r>
    </w:p>
    <w:p w14:paraId="61DE9FC8" w14:textId="06F0CB22"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acc = accuracy_score(y_test, mdl.predict(X_test))</w:t>
      </w:r>
    </w:p>
    <w:p w14:paraId="2D3B0A71" w14:textId="4C4D77E1"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rows.append({"Asset": asset, "Model": name, "Accuracy": round(acc, 3)})</w:t>
      </w:r>
    </w:p>
    <w:p w14:paraId="4D0C63B2"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cmp_df = pd.DataFrame(rows)</w:t>
      </w:r>
    </w:p>
    <w:p w14:paraId="2A2DA0E1" w14:textId="30510608" w:rsid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print(cmp_df.pivot(index="Asset", columns="Model", values="Accuracy"))</w:t>
      </w:r>
    </w:p>
    <w:p w14:paraId="183B5EAA" w14:textId="6BC2C5DD" w:rsidR="001317F1" w:rsidRPr="00370298" w:rsidRDefault="001317F1" w:rsidP="001317F1">
      <w:pPr>
        <w:rPr>
          <w:rFonts w:ascii="Times New Roman" w:hAnsi="Times New Roman" w:cs="Times New Roman"/>
          <w:b/>
          <w:sz w:val="24"/>
          <w:szCs w:val="24"/>
        </w:rPr>
      </w:pPr>
      <w:r w:rsidRPr="00370298">
        <w:rPr>
          <w:rFonts w:ascii="Times New Roman" w:hAnsi="Times New Roman" w:cs="Times New Roman"/>
          <w:b/>
          <w:sz w:val="24"/>
          <w:szCs w:val="24"/>
        </w:rPr>
        <w:t># Basit görsel</w:t>
      </w:r>
    </w:p>
    <w:p w14:paraId="38AB6B49"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pivot = cmp_df.pivot(index="Asset", columns="Model", values="Accuracy").values</w:t>
      </w:r>
    </w:p>
    <w:p w14:paraId="233FACF5"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fig, ax = plt.subplots()</w:t>
      </w:r>
    </w:p>
    <w:p w14:paraId="5CDAF9E2"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im = ax.imshow(pivot, cmap="Blues")</w:t>
      </w:r>
    </w:p>
    <w:p w14:paraId="57B14CDC"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ax.set_xticks(range(len(MODELS))); ax.set_xticklabels(list(MODELS.keys()))</w:t>
      </w:r>
    </w:p>
    <w:p w14:paraId="47DE7421"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ax.set_yticks(range(len(assets))); ax.set_yticklabels(assets)</w:t>
      </w:r>
    </w:p>
    <w:p w14:paraId="3C19F885"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plt.title("Accuracy Heatmap (Assets × Models)")</w:t>
      </w:r>
    </w:p>
    <w:p w14:paraId="4B5FDAAF" w14:textId="77777777" w:rsidR="001317F1" w:rsidRP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plt.colorbar(im, ax=ax)</w:t>
      </w:r>
    </w:p>
    <w:p w14:paraId="6139F36B" w14:textId="375559A5" w:rsidR="001317F1" w:rsidRDefault="001317F1" w:rsidP="001317F1">
      <w:pPr>
        <w:rPr>
          <w:rFonts w:ascii="Times New Roman" w:hAnsi="Times New Roman" w:cs="Times New Roman"/>
          <w:bCs/>
          <w:sz w:val="24"/>
          <w:szCs w:val="24"/>
        </w:rPr>
      </w:pPr>
      <w:r w:rsidRPr="001317F1">
        <w:rPr>
          <w:rFonts w:ascii="Times New Roman" w:hAnsi="Times New Roman" w:cs="Times New Roman"/>
          <w:bCs/>
          <w:sz w:val="24"/>
          <w:szCs w:val="24"/>
        </w:rPr>
        <w:t>plt.show()</w:t>
      </w:r>
    </w:p>
    <w:p w14:paraId="3DAF7E87" w14:textId="77777777" w:rsidR="001317F1" w:rsidRDefault="001317F1" w:rsidP="009D42D0">
      <w:pPr>
        <w:rPr>
          <w:rFonts w:ascii="Times New Roman" w:hAnsi="Times New Roman" w:cs="Times New Roman"/>
          <w:b/>
          <w:bCs/>
          <w:sz w:val="24"/>
          <w:szCs w:val="24"/>
        </w:rPr>
      </w:pPr>
    </w:p>
    <w:p w14:paraId="66ED2BAE" w14:textId="77777777" w:rsidR="002F2A26" w:rsidRDefault="002F2A26" w:rsidP="009D42D0">
      <w:pPr>
        <w:rPr>
          <w:rFonts w:ascii="Times New Roman" w:hAnsi="Times New Roman" w:cs="Times New Roman"/>
          <w:b/>
          <w:bCs/>
          <w:sz w:val="24"/>
          <w:szCs w:val="24"/>
        </w:rPr>
      </w:pPr>
    </w:p>
    <w:p w14:paraId="42757C6D" w14:textId="77777777" w:rsidR="002F2A26" w:rsidRDefault="002F2A26" w:rsidP="009D42D0">
      <w:pPr>
        <w:rPr>
          <w:rFonts w:ascii="Times New Roman" w:hAnsi="Times New Roman" w:cs="Times New Roman"/>
          <w:b/>
          <w:bCs/>
          <w:sz w:val="24"/>
          <w:szCs w:val="24"/>
        </w:rPr>
      </w:pPr>
    </w:p>
    <w:p w14:paraId="3725F8C0" w14:textId="77777777" w:rsidR="002F2A26" w:rsidRDefault="002F2A26" w:rsidP="009D42D0">
      <w:pPr>
        <w:rPr>
          <w:rFonts w:ascii="Times New Roman" w:hAnsi="Times New Roman" w:cs="Times New Roman"/>
          <w:b/>
          <w:bCs/>
          <w:sz w:val="24"/>
          <w:szCs w:val="24"/>
        </w:rPr>
      </w:pPr>
    </w:p>
    <w:p w14:paraId="02739CAA" w14:textId="77777777" w:rsidR="002F2A26" w:rsidRDefault="002F2A26" w:rsidP="009D42D0">
      <w:pPr>
        <w:rPr>
          <w:rFonts w:ascii="Times New Roman" w:hAnsi="Times New Roman" w:cs="Times New Roman"/>
          <w:b/>
          <w:bCs/>
          <w:sz w:val="24"/>
          <w:szCs w:val="24"/>
        </w:rPr>
      </w:pPr>
    </w:p>
    <w:p w14:paraId="4B0721D4" w14:textId="77777777" w:rsidR="002F2A26" w:rsidRDefault="002F2A26" w:rsidP="009D42D0">
      <w:pPr>
        <w:rPr>
          <w:rFonts w:ascii="Times New Roman" w:hAnsi="Times New Roman" w:cs="Times New Roman"/>
          <w:b/>
          <w:bCs/>
          <w:sz w:val="24"/>
          <w:szCs w:val="24"/>
        </w:rPr>
      </w:pPr>
    </w:p>
    <w:p w14:paraId="16D522D0" w14:textId="1BA0BB52" w:rsidR="001317F1" w:rsidRDefault="001317F1" w:rsidP="009D42D0">
      <w:pPr>
        <w:rPr>
          <w:rFonts w:ascii="Times New Roman" w:hAnsi="Times New Roman" w:cs="Times New Roman"/>
          <w:bCs/>
          <w:sz w:val="24"/>
          <w:szCs w:val="24"/>
        </w:rPr>
      </w:pPr>
      <w:r w:rsidRPr="009B2894">
        <w:rPr>
          <w:rFonts w:ascii="Times New Roman" w:hAnsi="Times New Roman" w:cs="Times New Roman"/>
          <w:bCs/>
          <w:sz w:val="24"/>
          <w:szCs w:val="24"/>
        </w:rPr>
        <w:lastRenderedPageBreak/>
        <w:t xml:space="preserve">4.5.2 </w:t>
      </w:r>
      <w:r w:rsidR="000D21F0" w:rsidRPr="000D21F0">
        <w:rPr>
          <w:rFonts w:ascii="Times New Roman" w:hAnsi="Times New Roman" w:cs="Times New Roman"/>
          <w:bCs/>
          <w:sz w:val="24"/>
          <w:szCs w:val="24"/>
        </w:rPr>
        <w:t>Interpretation and Summary Tables</w:t>
      </w:r>
    </w:p>
    <w:tbl>
      <w:tblPr>
        <w:tblW w:w="9910" w:type="dxa"/>
        <w:tblInd w:w="80" w:type="dxa"/>
        <w:tblCellMar>
          <w:left w:w="70" w:type="dxa"/>
          <w:right w:w="70" w:type="dxa"/>
        </w:tblCellMar>
        <w:tblLook w:val="04A0" w:firstRow="1" w:lastRow="0" w:firstColumn="1" w:lastColumn="0" w:noHBand="0" w:noVBand="1"/>
      </w:tblPr>
      <w:tblGrid>
        <w:gridCol w:w="1982"/>
        <w:gridCol w:w="1982"/>
        <w:gridCol w:w="1982"/>
        <w:gridCol w:w="1982"/>
        <w:gridCol w:w="1982"/>
      </w:tblGrid>
      <w:tr w:rsidR="001317F1" w:rsidRPr="001317F1" w14:paraId="22A1789C" w14:textId="77777777" w:rsidTr="001317F1">
        <w:trPr>
          <w:trHeight w:val="805"/>
        </w:trPr>
        <w:tc>
          <w:tcPr>
            <w:tcW w:w="1982" w:type="dxa"/>
            <w:tcBorders>
              <w:top w:val="single" w:sz="8" w:space="0" w:color="auto"/>
              <w:left w:val="single" w:sz="8" w:space="0" w:color="auto"/>
              <w:bottom w:val="single" w:sz="4" w:space="0" w:color="auto"/>
              <w:right w:val="single" w:sz="4" w:space="0" w:color="auto"/>
            </w:tcBorders>
            <w:vAlign w:val="center"/>
            <w:hideMark/>
          </w:tcPr>
          <w:p w14:paraId="277A4DFC"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Asset</w:t>
            </w:r>
          </w:p>
        </w:tc>
        <w:tc>
          <w:tcPr>
            <w:tcW w:w="1982" w:type="dxa"/>
            <w:tcBorders>
              <w:top w:val="single" w:sz="8" w:space="0" w:color="auto"/>
              <w:left w:val="nil"/>
              <w:bottom w:val="single" w:sz="4" w:space="0" w:color="auto"/>
              <w:right w:val="single" w:sz="4" w:space="0" w:color="auto"/>
            </w:tcBorders>
            <w:vAlign w:val="center"/>
            <w:hideMark/>
          </w:tcPr>
          <w:p w14:paraId="1A0E93C4"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LogReg</w:t>
            </w:r>
          </w:p>
        </w:tc>
        <w:tc>
          <w:tcPr>
            <w:tcW w:w="1982" w:type="dxa"/>
            <w:tcBorders>
              <w:top w:val="single" w:sz="8" w:space="0" w:color="auto"/>
              <w:left w:val="nil"/>
              <w:bottom w:val="single" w:sz="4" w:space="0" w:color="auto"/>
              <w:right w:val="single" w:sz="4" w:space="0" w:color="auto"/>
            </w:tcBorders>
            <w:vAlign w:val="center"/>
            <w:hideMark/>
          </w:tcPr>
          <w:p w14:paraId="3C478A2A"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KNN</w:t>
            </w:r>
          </w:p>
        </w:tc>
        <w:tc>
          <w:tcPr>
            <w:tcW w:w="1982" w:type="dxa"/>
            <w:tcBorders>
              <w:top w:val="single" w:sz="8" w:space="0" w:color="auto"/>
              <w:left w:val="nil"/>
              <w:bottom w:val="single" w:sz="4" w:space="0" w:color="auto"/>
              <w:right w:val="single" w:sz="4" w:space="0" w:color="auto"/>
            </w:tcBorders>
            <w:vAlign w:val="center"/>
            <w:hideMark/>
          </w:tcPr>
          <w:p w14:paraId="1F8C3D6F"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SVM</w:t>
            </w:r>
          </w:p>
        </w:tc>
        <w:tc>
          <w:tcPr>
            <w:tcW w:w="1982" w:type="dxa"/>
            <w:tcBorders>
              <w:top w:val="single" w:sz="8" w:space="0" w:color="auto"/>
              <w:left w:val="nil"/>
              <w:bottom w:val="single" w:sz="4" w:space="0" w:color="auto"/>
              <w:right w:val="single" w:sz="8" w:space="0" w:color="auto"/>
            </w:tcBorders>
            <w:vAlign w:val="center"/>
            <w:hideMark/>
          </w:tcPr>
          <w:p w14:paraId="621D8C6F" w14:textId="77777777" w:rsidR="001317F1" w:rsidRPr="001317F1" w:rsidRDefault="001317F1" w:rsidP="001317F1">
            <w:pPr>
              <w:spacing w:after="0" w:line="240" w:lineRule="auto"/>
              <w:jc w:val="center"/>
              <w:rPr>
                <w:rFonts w:ascii="Aptos Narrow" w:eastAsia="Times New Roman" w:hAnsi="Aptos Narrow" w:cs="Times New Roman"/>
                <w:b/>
                <w:bCs/>
                <w:color w:val="000000"/>
                <w:lang w:val="tr-TR" w:eastAsia="tr-TR"/>
              </w:rPr>
            </w:pPr>
            <w:r w:rsidRPr="001317F1">
              <w:rPr>
                <w:rFonts w:ascii="Aptos Narrow" w:eastAsia="Times New Roman" w:hAnsi="Aptos Narrow" w:cs="Times New Roman"/>
                <w:b/>
                <w:bCs/>
                <w:color w:val="000000"/>
                <w:lang w:val="tr-TR" w:eastAsia="tr-TR"/>
              </w:rPr>
              <w:t>RF</w:t>
            </w:r>
          </w:p>
        </w:tc>
      </w:tr>
      <w:tr w:rsidR="001317F1" w:rsidRPr="001317F1" w14:paraId="1921C73B" w14:textId="77777777" w:rsidTr="001317F1">
        <w:trPr>
          <w:trHeight w:val="805"/>
        </w:trPr>
        <w:tc>
          <w:tcPr>
            <w:tcW w:w="1982" w:type="dxa"/>
            <w:tcBorders>
              <w:top w:val="nil"/>
              <w:left w:val="single" w:sz="8" w:space="0" w:color="auto"/>
              <w:bottom w:val="single" w:sz="4" w:space="0" w:color="auto"/>
              <w:right w:val="single" w:sz="4" w:space="0" w:color="auto"/>
            </w:tcBorders>
            <w:vAlign w:val="center"/>
            <w:hideMark/>
          </w:tcPr>
          <w:p w14:paraId="279CBCEF"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BTC</w:t>
            </w:r>
          </w:p>
        </w:tc>
        <w:tc>
          <w:tcPr>
            <w:tcW w:w="1982" w:type="dxa"/>
            <w:tcBorders>
              <w:top w:val="nil"/>
              <w:left w:val="nil"/>
              <w:bottom w:val="single" w:sz="4" w:space="0" w:color="auto"/>
              <w:right w:val="single" w:sz="4" w:space="0" w:color="auto"/>
            </w:tcBorders>
            <w:vAlign w:val="center"/>
            <w:hideMark/>
          </w:tcPr>
          <w:p w14:paraId="4308E282"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4" w:space="0" w:color="auto"/>
              <w:right w:val="single" w:sz="4" w:space="0" w:color="auto"/>
            </w:tcBorders>
            <w:vAlign w:val="center"/>
            <w:hideMark/>
          </w:tcPr>
          <w:p w14:paraId="46E66C38"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0.66</w:t>
            </w:r>
          </w:p>
        </w:tc>
        <w:tc>
          <w:tcPr>
            <w:tcW w:w="1982" w:type="dxa"/>
            <w:tcBorders>
              <w:top w:val="nil"/>
              <w:left w:val="nil"/>
              <w:bottom w:val="single" w:sz="4" w:space="0" w:color="auto"/>
              <w:right w:val="single" w:sz="4" w:space="0" w:color="auto"/>
            </w:tcBorders>
            <w:vAlign w:val="center"/>
            <w:hideMark/>
          </w:tcPr>
          <w:p w14:paraId="10D275C4"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4" w:space="0" w:color="auto"/>
              <w:right w:val="single" w:sz="8" w:space="0" w:color="auto"/>
            </w:tcBorders>
            <w:vAlign w:val="center"/>
            <w:hideMark/>
          </w:tcPr>
          <w:p w14:paraId="74FC9660"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0.65</w:t>
            </w:r>
          </w:p>
        </w:tc>
      </w:tr>
      <w:tr w:rsidR="001317F1" w:rsidRPr="001317F1" w14:paraId="383BD3CD" w14:textId="77777777" w:rsidTr="001317F1">
        <w:trPr>
          <w:trHeight w:val="402"/>
        </w:trPr>
        <w:tc>
          <w:tcPr>
            <w:tcW w:w="1982" w:type="dxa"/>
            <w:tcBorders>
              <w:top w:val="nil"/>
              <w:left w:val="single" w:sz="8" w:space="0" w:color="auto"/>
              <w:bottom w:val="single" w:sz="4" w:space="0" w:color="auto"/>
              <w:right w:val="single" w:sz="4" w:space="0" w:color="auto"/>
            </w:tcBorders>
            <w:vAlign w:val="center"/>
            <w:hideMark/>
          </w:tcPr>
          <w:p w14:paraId="3FE4DAB4"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ETH</w:t>
            </w:r>
          </w:p>
        </w:tc>
        <w:tc>
          <w:tcPr>
            <w:tcW w:w="1982" w:type="dxa"/>
            <w:tcBorders>
              <w:top w:val="nil"/>
              <w:left w:val="nil"/>
              <w:bottom w:val="single" w:sz="4" w:space="0" w:color="auto"/>
              <w:right w:val="single" w:sz="4" w:space="0" w:color="auto"/>
            </w:tcBorders>
            <w:vAlign w:val="center"/>
            <w:hideMark/>
          </w:tcPr>
          <w:p w14:paraId="49A7150A"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4" w:space="0" w:color="auto"/>
              <w:right w:val="single" w:sz="4" w:space="0" w:color="auto"/>
            </w:tcBorders>
            <w:vAlign w:val="center"/>
            <w:hideMark/>
          </w:tcPr>
          <w:p w14:paraId="29DEFED2"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0.66</w:t>
            </w:r>
          </w:p>
        </w:tc>
        <w:tc>
          <w:tcPr>
            <w:tcW w:w="1982" w:type="dxa"/>
            <w:tcBorders>
              <w:top w:val="nil"/>
              <w:left w:val="nil"/>
              <w:bottom w:val="single" w:sz="4" w:space="0" w:color="auto"/>
              <w:right w:val="single" w:sz="4" w:space="0" w:color="auto"/>
            </w:tcBorders>
            <w:vAlign w:val="center"/>
            <w:hideMark/>
          </w:tcPr>
          <w:p w14:paraId="6AE27E20"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4" w:space="0" w:color="auto"/>
              <w:right w:val="single" w:sz="8" w:space="0" w:color="auto"/>
            </w:tcBorders>
            <w:vAlign w:val="center"/>
            <w:hideMark/>
          </w:tcPr>
          <w:p w14:paraId="0E0D888A"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0.65</w:t>
            </w:r>
          </w:p>
        </w:tc>
      </w:tr>
      <w:tr w:rsidR="001317F1" w:rsidRPr="001317F1" w14:paraId="2E8A8D7D" w14:textId="77777777" w:rsidTr="001317F1">
        <w:trPr>
          <w:trHeight w:val="422"/>
        </w:trPr>
        <w:tc>
          <w:tcPr>
            <w:tcW w:w="1982" w:type="dxa"/>
            <w:tcBorders>
              <w:top w:val="nil"/>
              <w:left w:val="single" w:sz="8" w:space="0" w:color="auto"/>
              <w:bottom w:val="single" w:sz="4" w:space="0" w:color="auto"/>
              <w:right w:val="single" w:sz="4" w:space="0" w:color="auto"/>
            </w:tcBorders>
            <w:vAlign w:val="center"/>
            <w:hideMark/>
          </w:tcPr>
          <w:p w14:paraId="6A3925C1"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GOLD</w:t>
            </w:r>
          </w:p>
        </w:tc>
        <w:tc>
          <w:tcPr>
            <w:tcW w:w="1982" w:type="dxa"/>
            <w:tcBorders>
              <w:top w:val="nil"/>
              <w:left w:val="nil"/>
              <w:bottom w:val="single" w:sz="4" w:space="0" w:color="auto"/>
              <w:right w:val="single" w:sz="4" w:space="0" w:color="auto"/>
            </w:tcBorders>
            <w:vAlign w:val="center"/>
            <w:hideMark/>
          </w:tcPr>
          <w:p w14:paraId="2D6A457D"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4" w:space="0" w:color="auto"/>
              <w:right w:val="single" w:sz="4" w:space="0" w:color="auto"/>
            </w:tcBorders>
            <w:vAlign w:val="center"/>
            <w:hideMark/>
          </w:tcPr>
          <w:p w14:paraId="60F8A739"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0.66</w:t>
            </w:r>
          </w:p>
        </w:tc>
        <w:tc>
          <w:tcPr>
            <w:tcW w:w="1982" w:type="dxa"/>
            <w:tcBorders>
              <w:top w:val="nil"/>
              <w:left w:val="nil"/>
              <w:bottom w:val="single" w:sz="4" w:space="0" w:color="auto"/>
              <w:right w:val="single" w:sz="4" w:space="0" w:color="auto"/>
            </w:tcBorders>
            <w:vAlign w:val="center"/>
            <w:hideMark/>
          </w:tcPr>
          <w:p w14:paraId="3E34153E"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4" w:space="0" w:color="auto"/>
              <w:right w:val="single" w:sz="8" w:space="0" w:color="auto"/>
            </w:tcBorders>
            <w:vAlign w:val="center"/>
            <w:hideMark/>
          </w:tcPr>
          <w:p w14:paraId="6F1FB5B3"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0.65</w:t>
            </w:r>
          </w:p>
        </w:tc>
      </w:tr>
      <w:tr w:rsidR="001317F1" w:rsidRPr="001317F1" w14:paraId="598D2703" w14:textId="77777777" w:rsidTr="001317F1">
        <w:trPr>
          <w:trHeight w:val="422"/>
        </w:trPr>
        <w:tc>
          <w:tcPr>
            <w:tcW w:w="1982" w:type="dxa"/>
            <w:tcBorders>
              <w:top w:val="nil"/>
              <w:left w:val="single" w:sz="8" w:space="0" w:color="auto"/>
              <w:bottom w:val="single" w:sz="8" w:space="0" w:color="auto"/>
              <w:right w:val="single" w:sz="4" w:space="0" w:color="auto"/>
            </w:tcBorders>
            <w:vAlign w:val="center"/>
            <w:hideMark/>
          </w:tcPr>
          <w:p w14:paraId="1462B8D3"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BNB</w:t>
            </w:r>
          </w:p>
        </w:tc>
        <w:tc>
          <w:tcPr>
            <w:tcW w:w="1982" w:type="dxa"/>
            <w:tcBorders>
              <w:top w:val="nil"/>
              <w:left w:val="nil"/>
              <w:bottom w:val="single" w:sz="8" w:space="0" w:color="auto"/>
              <w:right w:val="single" w:sz="4" w:space="0" w:color="auto"/>
            </w:tcBorders>
            <w:vAlign w:val="center"/>
            <w:hideMark/>
          </w:tcPr>
          <w:p w14:paraId="2A5923E9"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8" w:space="0" w:color="auto"/>
              <w:right w:val="single" w:sz="4" w:space="0" w:color="auto"/>
            </w:tcBorders>
            <w:vAlign w:val="center"/>
            <w:hideMark/>
          </w:tcPr>
          <w:p w14:paraId="38C37065"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0.66</w:t>
            </w:r>
          </w:p>
        </w:tc>
        <w:tc>
          <w:tcPr>
            <w:tcW w:w="1982" w:type="dxa"/>
            <w:tcBorders>
              <w:top w:val="nil"/>
              <w:left w:val="nil"/>
              <w:bottom w:val="single" w:sz="8" w:space="0" w:color="auto"/>
              <w:right w:val="single" w:sz="4" w:space="0" w:color="auto"/>
            </w:tcBorders>
            <w:vAlign w:val="center"/>
            <w:hideMark/>
          </w:tcPr>
          <w:p w14:paraId="3CBBA8DC"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0.68</w:t>
            </w:r>
          </w:p>
        </w:tc>
        <w:tc>
          <w:tcPr>
            <w:tcW w:w="1982" w:type="dxa"/>
            <w:tcBorders>
              <w:top w:val="nil"/>
              <w:left w:val="nil"/>
              <w:bottom w:val="single" w:sz="8" w:space="0" w:color="auto"/>
              <w:right w:val="single" w:sz="8" w:space="0" w:color="auto"/>
            </w:tcBorders>
            <w:vAlign w:val="center"/>
            <w:hideMark/>
          </w:tcPr>
          <w:p w14:paraId="0649D56B" w14:textId="77777777" w:rsidR="001317F1" w:rsidRPr="001317F1" w:rsidRDefault="001317F1" w:rsidP="001317F1">
            <w:pPr>
              <w:spacing w:after="0" w:line="240" w:lineRule="auto"/>
              <w:rPr>
                <w:rFonts w:ascii="Aptos Narrow" w:eastAsia="Times New Roman" w:hAnsi="Aptos Narrow" w:cs="Times New Roman"/>
                <w:color w:val="000000"/>
                <w:lang w:val="tr-TR" w:eastAsia="tr-TR"/>
              </w:rPr>
            </w:pPr>
            <w:r w:rsidRPr="001317F1">
              <w:rPr>
                <w:rFonts w:ascii="Aptos Narrow" w:eastAsia="Times New Roman" w:hAnsi="Aptos Narrow" w:cs="Times New Roman"/>
                <w:color w:val="000000"/>
                <w:lang w:val="tr-TR" w:eastAsia="tr-TR"/>
              </w:rPr>
              <w:t>0.65</w:t>
            </w:r>
          </w:p>
        </w:tc>
      </w:tr>
    </w:tbl>
    <w:p w14:paraId="0ED961D5" w14:textId="77777777" w:rsidR="001317F1" w:rsidRPr="001317F1" w:rsidRDefault="001317F1" w:rsidP="009D42D0">
      <w:pPr>
        <w:rPr>
          <w:rFonts w:ascii="Times New Roman" w:hAnsi="Times New Roman" w:cs="Times New Roman"/>
          <w:b/>
          <w:bCs/>
          <w:sz w:val="24"/>
          <w:szCs w:val="24"/>
        </w:rPr>
      </w:pPr>
    </w:p>
    <w:p w14:paraId="38A6E119" w14:textId="690526F3" w:rsidR="001317F1" w:rsidRPr="001317F1" w:rsidRDefault="000D21F0" w:rsidP="001317F1">
      <w:pPr>
        <w:rPr>
          <w:rFonts w:ascii="Times New Roman" w:hAnsi="Times New Roman" w:cs="Times New Roman"/>
          <w:sz w:val="24"/>
          <w:szCs w:val="24"/>
          <w:lang w:val="tr-TR"/>
        </w:rPr>
      </w:pPr>
      <w:r w:rsidRPr="000D21F0">
        <w:rPr>
          <w:rFonts w:ascii="Times New Roman" w:hAnsi="Times New Roman" w:cs="Times New Roman"/>
          <w:sz w:val="24"/>
          <w:szCs w:val="24"/>
        </w:rPr>
        <w:t>Interpretation</w:t>
      </w:r>
    </w:p>
    <w:p w14:paraId="751641EA" w14:textId="680ACD32" w:rsidR="001317F1" w:rsidRPr="001317F1" w:rsidRDefault="000D21F0" w:rsidP="001317F1">
      <w:pPr>
        <w:numPr>
          <w:ilvl w:val="0"/>
          <w:numId w:val="20"/>
        </w:numPr>
        <w:rPr>
          <w:rFonts w:ascii="Times New Roman" w:hAnsi="Times New Roman" w:cs="Times New Roman"/>
          <w:sz w:val="24"/>
          <w:szCs w:val="24"/>
          <w:lang w:val="tr-TR"/>
        </w:rPr>
      </w:pPr>
      <w:r w:rsidRPr="000D21F0">
        <w:rPr>
          <w:rFonts w:ascii="Times New Roman" w:hAnsi="Times New Roman" w:cs="Times New Roman"/>
          <w:sz w:val="24"/>
          <w:szCs w:val="24"/>
        </w:rPr>
        <w:t>All models are in the 65%–70% range.</w:t>
      </w:r>
    </w:p>
    <w:p w14:paraId="7293C0D8" w14:textId="77777777" w:rsidR="000D21F0" w:rsidRPr="000D21F0" w:rsidRDefault="000D21F0" w:rsidP="001317F1">
      <w:pPr>
        <w:numPr>
          <w:ilvl w:val="0"/>
          <w:numId w:val="20"/>
        </w:numPr>
        <w:rPr>
          <w:rFonts w:ascii="Times New Roman" w:hAnsi="Times New Roman" w:cs="Times New Roman"/>
          <w:sz w:val="24"/>
          <w:szCs w:val="24"/>
          <w:lang w:val="tr-TR"/>
        </w:rPr>
      </w:pPr>
      <w:r w:rsidRPr="000D21F0">
        <w:rPr>
          <w:rFonts w:ascii="Times New Roman" w:hAnsi="Times New Roman" w:cs="Times New Roman"/>
          <w:sz w:val="24"/>
          <w:szCs w:val="24"/>
        </w:rPr>
        <w:t>All are strong on up-days, weak on down-days.</w:t>
      </w:r>
    </w:p>
    <w:p w14:paraId="582F4757" w14:textId="5EBE1F52" w:rsidR="009D42D0" w:rsidRPr="002F2A26" w:rsidRDefault="000D21F0" w:rsidP="009D42D0">
      <w:pPr>
        <w:numPr>
          <w:ilvl w:val="0"/>
          <w:numId w:val="20"/>
        </w:numPr>
        <w:rPr>
          <w:rFonts w:ascii="Times New Roman" w:hAnsi="Times New Roman" w:cs="Times New Roman"/>
          <w:sz w:val="24"/>
          <w:szCs w:val="24"/>
          <w:lang w:val="tr-TR"/>
        </w:rPr>
      </w:pPr>
      <w:r w:rsidRPr="000D21F0">
        <w:rPr>
          <w:rFonts w:ascii="Times New Roman" w:hAnsi="Times New Roman" w:cs="Times New Roman"/>
          <w:sz w:val="24"/>
          <w:szCs w:val="24"/>
        </w:rPr>
        <w:t>Random Forest is more balanced but has slightly lower overall accuracy.</w:t>
      </w:r>
    </w:p>
    <w:p w14:paraId="6C339561" w14:textId="77777777" w:rsidR="009D42D0" w:rsidRDefault="009D42D0" w:rsidP="009D42D0">
      <w:pPr>
        <w:rPr>
          <w:rFonts w:ascii="Times New Roman" w:hAnsi="Times New Roman" w:cs="Times New Roman"/>
          <w:sz w:val="24"/>
          <w:szCs w:val="24"/>
        </w:rPr>
      </w:pPr>
    </w:p>
    <w:p w14:paraId="74B7A65E" w14:textId="2B552DF6" w:rsidR="009D42D0" w:rsidRDefault="00FE68ED" w:rsidP="00FE68ED">
      <w:pPr>
        <w:jc w:val="center"/>
        <w:rPr>
          <w:rFonts w:ascii="Times New Roman" w:hAnsi="Times New Roman" w:cs="Times New Roman"/>
          <w:b/>
          <w:sz w:val="24"/>
          <w:szCs w:val="24"/>
        </w:rPr>
      </w:pPr>
      <w:r w:rsidRPr="00FE68ED">
        <w:rPr>
          <w:rFonts w:ascii="Times New Roman" w:hAnsi="Times New Roman" w:cs="Times New Roman"/>
          <w:b/>
          <w:sz w:val="24"/>
          <w:szCs w:val="24"/>
        </w:rPr>
        <w:t xml:space="preserve">5. </w:t>
      </w:r>
      <w:r w:rsidR="000D21F0" w:rsidRPr="000D21F0">
        <w:rPr>
          <w:rFonts w:ascii="Times New Roman" w:hAnsi="Times New Roman" w:cs="Times New Roman"/>
          <w:b/>
          <w:sz w:val="24"/>
          <w:szCs w:val="24"/>
        </w:rPr>
        <w:t>CONCLUSION AND EVALUATION</w:t>
      </w:r>
    </w:p>
    <w:p w14:paraId="492658BA" w14:textId="6FE463E6" w:rsidR="00370298" w:rsidRDefault="00095A29" w:rsidP="009D42D0">
      <w:pPr>
        <w:rPr>
          <w:rFonts w:ascii="Times New Roman" w:hAnsi="Times New Roman" w:cs="Times New Roman"/>
          <w:bCs/>
          <w:sz w:val="24"/>
          <w:szCs w:val="24"/>
        </w:rPr>
      </w:pPr>
      <w:r w:rsidRPr="00095A29">
        <w:rPr>
          <w:rFonts w:ascii="Times New Roman" w:hAnsi="Times New Roman" w:cs="Times New Roman"/>
          <w:b/>
          <w:bCs/>
          <w:sz w:val="24"/>
          <w:szCs w:val="24"/>
        </w:rPr>
        <w:t xml:space="preserve">5.1 </w:t>
      </w:r>
      <w:r w:rsidR="000D21F0" w:rsidRPr="000D21F0">
        <w:rPr>
          <w:rFonts w:ascii="Times New Roman" w:hAnsi="Times New Roman" w:cs="Times New Roman"/>
          <w:b/>
          <w:bCs/>
          <w:sz w:val="24"/>
          <w:szCs w:val="24"/>
        </w:rPr>
        <w:t>Summary of findings</w:t>
      </w:r>
      <w:r w:rsidRPr="00095A29">
        <w:rPr>
          <w:rFonts w:ascii="Times New Roman" w:hAnsi="Times New Roman" w:cs="Times New Roman"/>
          <w:bCs/>
          <w:sz w:val="24"/>
          <w:szCs w:val="24"/>
        </w:rPr>
        <w:br/>
      </w:r>
      <w:r w:rsidR="000D21F0" w:rsidRPr="000D21F0">
        <w:rPr>
          <w:rFonts w:ascii="Times New Roman" w:hAnsi="Times New Roman" w:cs="Times New Roman"/>
          <w:bCs/>
          <w:sz w:val="24"/>
          <w:szCs w:val="24"/>
        </w:rPr>
        <w:t>This study examined the performance and risk dynamics of Bitcoin, Ethereum, and other crypto assets compared to gold during the period 2015-01-01 to 2025-07-24. Long-term trends show that crypto assets carry higher volatility along with high growth potential. (Image: Bitcoin &amp; Ethereum — Long Term Indexed Trend)</w:t>
      </w:r>
    </w:p>
    <w:p w14:paraId="72DE55AD" w14:textId="7EBA38EA" w:rsidR="009D42D0" w:rsidRPr="009D42D0" w:rsidRDefault="00095A29" w:rsidP="009D42D0">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7B585A8" wp14:editId="3FA1333D">
            <wp:extent cx="5260340" cy="2543175"/>
            <wp:effectExtent l="0" t="0" r="0" b="9525"/>
            <wp:docPr id="8756809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6282" cy="2565386"/>
                    </a:xfrm>
                    <a:prstGeom prst="rect">
                      <a:avLst/>
                    </a:prstGeom>
                    <a:noFill/>
                    <a:ln>
                      <a:noFill/>
                    </a:ln>
                  </pic:spPr>
                </pic:pic>
              </a:graphicData>
            </a:graphic>
          </wp:inline>
        </w:drawing>
      </w:r>
    </w:p>
    <w:p w14:paraId="742786F5" w14:textId="77777777" w:rsidR="00370298" w:rsidRDefault="00370298" w:rsidP="00095A29">
      <w:pPr>
        <w:rPr>
          <w:rFonts w:ascii="Times New Roman" w:hAnsi="Times New Roman" w:cs="Times New Roman"/>
          <w:b/>
          <w:bCs/>
          <w:sz w:val="24"/>
          <w:szCs w:val="24"/>
          <w:lang w:val="tr-TR"/>
        </w:rPr>
      </w:pPr>
    </w:p>
    <w:p w14:paraId="6D625C70" w14:textId="00E9E334" w:rsidR="00095A29" w:rsidRPr="00095A29" w:rsidRDefault="00095A29" w:rsidP="00095A29">
      <w:pPr>
        <w:rPr>
          <w:rFonts w:ascii="Times New Roman" w:hAnsi="Times New Roman" w:cs="Times New Roman"/>
          <w:bCs/>
          <w:sz w:val="24"/>
          <w:szCs w:val="24"/>
          <w:lang w:val="tr-TR"/>
        </w:rPr>
      </w:pPr>
      <w:r w:rsidRPr="00095A29">
        <w:rPr>
          <w:rFonts w:ascii="Times New Roman" w:hAnsi="Times New Roman" w:cs="Times New Roman"/>
          <w:b/>
          <w:bCs/>
          <w:sz w:val="24"/>
          <w:szCs w:val="24"/>
          <w:lang w:val="tr-TR"/>
        </w:rPr>
        <w:t xml:space="preserve">5.2 </w:t>
      </w:r>
      <w:r w:rsidR="000D21F0" w:rsidRPr="000D21F0">
        <w:rPr>
          <w:rFonts w:ascii="Times New Roman" w:hAnsi="Times New Roman" w:cs="Times New Roman"/>
          <w:b/>
          <w:bCs/>
          <w:sz w:val="24"/>
          <w:szCs w:val="24"/>
        </w:rPr>
        <w:t>Strengths of the study</w:t>
      </w:r>
    </w:p>
    <w:p w14:paraId="718135B6" w14:textId="36D018A4" w:rsidR="00095A29" w:rsidRPr="000D21F0" w:rsidRDefault="000D21F0" w:rsidP="00095A29">
      <w:pPr>
        <w:numPr>
          <w:ilvl w:val="0"/>
          <w:numId w:val="21"/>
        </w:numPr>
        <w:rPr>
          <w:rFonts w:ascii="Times New Roman" w:hAnsi="Times New Roman" w:cs="Times New Roman"/>
          <w:sz w:val="24"/>
          <w:szCs w:val="24"/>
          <w:lang w:val="tr-TR"/>
        </w:rPr>
      </w:pPr>
      <w:r w:rsidRPr="000D21F0">
        <w:rPr>
          <w:rFonts w:ascii="Times New Roman" w:hAnsi="Times New Roman" w:cs="Times New Roman"/>
          <w:b/>
          <w:bCs/>
          <w:sz w:val="24"/>
          <w:szCs w:val="24"/>
        </w:rPr>
        <w:t xml:space="preserve">Wide time horizon: </w:t>
      </w:r>
      <w:r w:rsidRPr="000D21F0">
        <w:rPr>
          <w:rFonts w:ascii="Times New Roman" w:hAnsi="Times New Roman" w:cs="Times New Roman"/>
          <w:sz w:val="24"/>
          <w:szCs w:val="24"/>
        </w:rPr>
        <w:t>Long-term data from 2015 to 2025 is suitable for observing cycles and regime changes.</w:t>
      </w:r>
    </w:p>
    <w:p w14:paraId="04F67F3B" w14:textId="699DFAD1" w:rsidR="00095A29" w:rsidRPr="000D21F0" w:rsidRDefault="000D21F0" w:rsidP="00095A29">
      <w:pPr>
        <w:numPr>
          <w:ilvl w:val="0"/>
          <w:numId w:val="21"/>
        </w:numPr>
        <w:rPr>
          <w:rFonts w:ascii="Times New Roman" w:hAnsi="Times New Roman" w:cs="Times New Roman"/>
          <w:sz w:val="24"/>
          <w:szCs w:val="24"/>
          <w:lang w:val="tr-TR"/>
        </w:rPr>
      </w:pPr>
      <w:r w:rsidRPr="000D21F0">
        <w:rPr>
          <w:rFonts w:ascii="Times New Roman" w:hAnsi="Times New Roman" w:cs="Times New Roman"/>
          <w:b/>
          <w:bCs/>
          <w:sz w:val="24"/>
          <w:szCs w:val="24"/>
        </w:rPr>
        <w:t xml:space="preserve">Comparative perspective: </w:t>
      </w:r>
      <w:r w:rsidRPr="000D21F0">
        <w:rPr>
          <w:rFonts w:ascii="Times New Roman" w:hAnsi="Times New Roman" w:cs="Times New Roman"/>
          <w:sz w:val="24"/>
          <w:szCs w:val="24"/>
        </w:rPr>
        <w:t>Side-by-side evaluation with gold sheds light on the "risky growth" profile of crypto assets versus the "safe haven" profile of gold.</w:t>
      </w:r>
    </w:p>
    <w:p w14:paraId="7F7BB480" w14:textId="3CFC299C" w:rsidR="00095A29" w:rsidRPr="00095A29" w:rsidRDefault="000D21F0" w:rsidP="00095A29">
      <w:pPr>
        <w:numPr>
          <w:ilvl w:val="0"/>
          <w:numId w:val="21"/>
        </w:numPr>
        <w:rPr>
          <w:rFonts w:ascii="Times New Roman" w:hAnsi="Times New Roman" w:cs="Times New Roman"/>
          <w:bCs/>
          <w:sz w:val="24"/>
          <w:szCs w:val="24"/>
          <w:lang w:val="tr-TR"/>
        </w:rPr>
      </w:pPr>
      <w:r w:rsidRPr="000D21F0">
        <w:rPr>
          <w:rFonts w:ascii="Times New Roman" w:hAnsi="Times New Roman" w:cs="Times New Roman"/>
          <w:b/>
          <w:bCs/>
          <w:sz w:val="24"/>
          <w:szCs w:val="24"/>
        </w:rPr>
        <w:t xml:space="preserve">Risk measurement: </w:t>
      </w:r>
      <w:r w:rsidRPr="000D21F0">
        <w:rPr>
          <w:rFonts w:ascii="Times New Roman" w:hAnsi="Times New Roman" w:cs="Times New Roman"/>
          <w:sz w:val="24"/>
          <w:szCs w:val="24"/>
        </w:rPr>
        <w:t>Periodic increases and decreases in volatility have been clearly monitored. (Image: Bitcoin vs Gold — 60-Day Annualized Volatility)</w:t>
      </w:r>
    </w:p>
    <w:p w14:paraId="06F53BE5" w14:textId="50AAC9A9" w:rsidR="009D42D0" w:rsidRPr="009D42D0" w:rsidRDefault="00095A29" w:rsidP="009D42D0">
      <w:pPr>
        <w:rPr>
          <w:rFonts w:ascii="Times New Roman" w:hAnsi="Times New Roman" w:cs="Times New Roman"/>
          <w:bCs/>
          <w:sz w:val="24"/>
          <w:szCs w:val="24"/>
          <w:lang w:val="tr-TR"/>
        </w:rPr>
      </w:pPr>
      <w:r>
        <w:rPr>
          <w:rFonts w:ascii="Times New Roman" w:hAnsi="Times New Roman" w:cs="Times New Roman"/>
          <w:bCs/>
          <w:noProof/>
          <w:sz w:val="24"/>
          <w:szCs w:val="24"/>
          <w:lang w:val="tr-TR"/>
        </w:rPr>
        <w:drawing>
          <wp:inline distT="0" distB="0" distL="0" distR="0" wp14:anchorId="36705642" wp14:editId="369EF342">
            <wp:extent cx="5485940" cy="3571336"/>
            <wp:effectExtent l="0" t="0" r="635" b="0"/>
            <wp:docPr id="175533913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8595" cy="3573064"/>
                    </a:xfrm>
                    <a:prstGeom prst="rect">
                      <a:avLst/>
                    </a:prstGeom>
                    <a:noFill/>
                    <a:ln>
                      <a:noFill/>
                    </a:ln>
                  </pic:spPr>
                </pic:pic>
              </a:graphicData>
            </a:graphic>
          </wp:inline>
        </w:drawing>
      </w:r>
    </w:p>
    <w:p w14:paraId="641E8D79" w14:textId="77777777" w:rsidR="009D42D0" w:rsidRDefault="009D42D0" w:rsidP="009D42D0">
      <w:pPr>
        <w:rPr>
          <w:rFonts w:ascii="Times New Roman" w:hAnsi="Times New Roman" w:cs="Times New Roman"/>
          <w:sz w:val="24"/>
          <w:szCs w:val="24"/>
        </w:rPr>
      </w:pPr>
    </w:p>
    <w:p w14:paraId="3A61AFDE" w14:textId="0A8CF70F" w:rsidR="00095A29" w:rsidRPr="00095A29" w:rsidRDefault="00095A29" w:rsidP="00095A29">
      <w:pPr>
        <w:rPr>
          <w:rFonts w:ascii="Times New Roman" w:hAnsi="Times New Roman" w:cs="Times New Roman"/>
          <w:sz w:val="24"/>
          <w:szCs w:val="24"/>
          <w:lang w:val="tr-TR"/>
        </w:rPr>
      </w:pPr>
      <w:r w:rsidRPr="00095A29">
        <w:rPr>
          <w:rFonts w:ascii="Times New Roman" w:hAnsi="Times New Roman" w:cs="Times New Roman"/>
          <w:b/>
          <w:bCs/>
          <w:sz w:val="24"/>
          <w:szCs w:val="24"/>
          <w:lang w:val="tr-TR"/>
        </w:rPr>
        <w:t xml:space="preserve">5.3 </w:t>
      </w:r>
      <w:r w:rsidR="000D21F0" w:rsidRPr="000D21F0">
        <w:rPr>
          <w:rFonts w:ascii="Times New Roman" w:hAnsi="Times New Roman" w:cs="Times New Roman"/>
          <w:b/>
          <w:bCs/>
          <w:sz w:val="24"/>
          <w:szCs w:val="24"/>
        </w:rPr>
        <w:t>Limitations encountered</w:t>
      </w:r>
    </w:p>
    <w:p w14:paraId="50A499BC" w14:textId="24C6153F" w:rsidR="00095A29" w:rsidRPr="00095A29" w:rsidRDefault="000D21F0" w:rsidP="00095A29">
      <w:pPr>
        <w:numPr>
          <w:ilvl w:val="0"/>
          <w:numId w:val="22"/>
        </w:numPr>
        <w:rPr>
          <w:rFonts w:ascii="Times New Roman" w:hAnsi="Times New Roman" w:cs="Times New Roman"/>
          <w:sz w:val="24"/>
          <w:szCs w:val="24"/>
          <w:lang w:val="tr-TR"/>
        </w:rPr>
      </w:pPr>
      <w:r w:rsidRPr="000D21F0">
        <w:rPr>
          <w:rFonts w:ascii="Times New Roman" w:hAnsi="Times New Roman" w:cs="Times New Roman"/>
          <w:sz w:val="24"/>
          <w:szCs w:val="24"/>
        </w:rPr>
        <w:t>Liquidity and regulatory conditions for crypto assets change periodically; this can create external shocks in price and volatility.</w:t>
      </w:r>
    </w:p>
    <w:p w14:paraId="55AAA314" w14:textId="1BF444B4" w:rsidR="00095A29" w:rsidRPr="00095A29" w:rsidRDefault="000D21F0" w:rsidP="00095A29">
      <w:pPr>
        <w:numPr>
          <w:ilvl w:val="0"/>
          <w:numId w:val="22"/>
        </w:numPr>
        <w:rPr>
          <w:rFonts w:ascii="Times New Roman" w:hAnsi="Times New Roman" w:cs="Times New Roman"/>
          <w:sz w:val="24"/>
          <w:szCs w:val="24"/>
          <w:lang w:val="tr-TR"/>
        </w:rPr>
      </w:pPr>
      <w:r w:rsidRPr="000D21F0">
        <w:rPr>
          <w:rFonts w:ascii="Times New Roman" w:hAnsi="Times New Roman" w:cs="Times New Roman"/>
          <w:sz w:val="24"/>
          <w:szCs w:val="24"/>
        </w:rPr>
        <w:t>Since the data is analyzed in USD, results may vary in different currencies.</w:t>
      </w:r>
    </w:p>
    <w:p w14:paraId="0E3F11AE" w14:textId="7DFFAABB" w:rsidR="00095A29" w:rsidRPr="00095A29" w:rsidRDefault="000D21F0" w:rsidP="00095A29">
      <w:pPr>
        <w:numPr>
          <w:ilvl w:val="0"/>
          <w:numId w:val="22"/>
        </w:numPr>
        <w:rPr>
          <w:rFonts w:ascii="Times New Roman" w:hAnsi="Times New Roman" w:cs="Times New Roman"/>
          <w:sz w:val="24"/>
          <w:szCs w:val="24"/>
          <w:lang w:val="tr-TR"/>
        </w:rPr>
      </w:pPr>
      <w:r w:rsidRPr="000D21F0">
        <w:rPr>
          <w:rFonts w:ascii="Times New Roman" w:hAnsi="Times New Roman" w:cs="Times New Roman"/>
          <w:sz w:val="24"/>
          <w:szCs w:val="24"/>
        </w:rPr>
        <w:t>Choices of models and metrics (e.g., 60-day volatility window, annualization assumption) can affect the interpretation of results.</w:t>
      </w:r>
    </w:p>
    <w:p w14:paraId="04D18879" w14:textId="77777777" w:rsidR="00095A29" w:rsidRDefault="00095A29" w:rsidP="009D42D0">
      <w:pPr>
        <w:rPr>
          <w:rFonts w:ascii="Times New Roman" w:hAnsi="Times New Roman" w:cs="Times New Roman"/>
          <w:sz w:val="24"/>
          <w:szCs w:val="24"/>
        </w:rPr>
      </w:pPr>
    </w:p>
    <w:p w14:paraId="0F22A414" w14:textId="4B6D73ED" w:rsidR="00095A29" w:rsidRPr="00095A29" w:rsidRDefault="00095A29" w:rsidP="00095A29">
      <w:pPr>
        <w:rPr>
          <w:rFonts w:ascii="Times New Roman" w:hAnsi="Times New Roman" w:cs="Times New Roman"/>
          <w:b/>
          <w:bCs/>
          <w:sz w:val="24"/>
          <w:szCs w:val="24"/>
          <w:lang w:val="tr-TR"/>
        </w:rPr>
      </w:pPr>
      <w:r w:rsidRPr="00095A29">
        <w:rPr>
          <w:rFonts w:ascii="Times New Roman" w:hAnsi="Times New Roman" w:cs="Times New Roman"/>
          <w:b/>
          <w:bCs/>
          <w:sz w:val="24"/>
          <w:szCs w:val="24"/>
          <w:lang w:val="tr-TR"/>
        </w:rPr>
        <w:lastRenderedPageBreak/>
        <w:t xml:space="preserve">5.4 </w:t>
      </w:r>
      <w:r w:rsidR="000D21F0" w:rsidRPr="000D21F0">
        <w:rPr>
          <w:rFonts w:ascii="Times New Roman" w:hAnsi="Times New Roman" w:cs="Times New Roman"/>
          <w:b/>
          <w:bCs/>
          <w:sz w:val="24"/>
          <w:szCs w:val="24"/>
        </w:rPr>
        <w:t>General inferences</w:t>
      </w:r>
    </w:p>
    <w:p w14:paraId="3EFD5B59" w14:textId="06C7FF6A" w:rsidR="00095A29" w:rsidRPr="00095A29" w:rsidRDefault="000D21F0" w:rsidP="00095A29">
      <w:pPr>
        <w:numPr>
          <w:ilvl w:val="0"/>
          <w:numId w:val="26"/>
        </w:numPr>
        <w:rPr>
          <w:rFonts w:ascii="Times New Roman" w:hAnsi="Times New Roman" w:cs="Times New Roman"/>
          <w:sz w:val="24"/>
          <w:szCs w:val="24"/>
          <w:lang w:val="tr-TR"/>
        </w:rPr>
      </w:pPr>
      <w:r w:rsidRPr="000D21F0">
        <w:rPr>
          <w:rFonts w:ascii="Times New Roman" w:hAnsi="Times New Roman" w:cs="Times New Roman"/>
          <w:sz w:val="24"/>
          <w:szCs w:val="24"/>
        </w:rPr>
        <w:t>Crypto assets offer significant long-term growth opportunities but harbor high risk/volatility. At the portfolio level, risk management should be prioritized.</w:t>
      </w:r>
    </w:p>
    <w:p w14:paraId="00CDED01" w14:textId="77777777" w:rsidR="00095A29" w:rsidRDefault="00095A29" w:rsidP="009D42D0">
      <w:pPr>
        <w:rPr>
          <w:rFonts w:ascii="Times New Roman" w:hAnsi="Times New Roman" w:cs="Times New Roman"/>
          <w:sz w:val="24"/>
          <w:szCs w:val="24"/>
        </w:rPr>
      </w:pPr>
    </w:p>
    <w:p w14:paraId="3ED2ACDB" w14:textId="1A627249" w:rsidR="00095A29" w:rsidRPr="00095A29" w:rsidRDefault="00095A29" w:rsidP="00095A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D68EC1" wp14:editId="657CDD48">
            <wp:extent cx="5486400" cy="3769743"/>
            <wp:effectExtent l="0" t="0" r="0" b="2540"/>
            <wp:docPr id="154034845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1570" cy="3773295"/>
                    </a:xfrm>
                    <a:prstGeom prst="rect">
                      <a:avLst/>
                    </a:prstGeom>
                    <a:noFill/>
                    <a:ln>
                      <a:noFill/>
                    </a:ln>
                  </pic:spPr>
                </pic:pic>
              </a:graphicData>
            </a:graphic>
          </wp:inline>
        </w:drawing>
      </w:r>
    </w:p>
    <w:p w14:paraId="333E3662" w14:textId="4AB12350" w:rsidR="00095A29" w:rsidRPr="00095A29" w:rsidRDefault="000D21F0" w:rsidP="00095A29">
      <w:pPr>
        <w:numPr>
          <w:ilvl w:val="0"/>
          <w:numId w:val="25"/>
        </w:numPr>
        <w:rPr>
          <w:rFonts w:ascii="Times New Roman" w:hAnsi="Times New Roman" w:cs="Times New Roman"/>
          <w:sz w:val="24"/>
          <w:szCs w:val="24"/>
          <w:lang w:val="tr-TR"/>
        </w:rPr>
      </w:pPr>
      <w:r w:rsidRPr="000D21F0">
        <w:rPr>
          <w:rFonts w:ascii="Times New Roman" w:hAnsi="Times New Roman" w:cs="Times New Roman"/>
          <w:sz w:val="24"/>
          <w:szCs w:val="24"/>
        </w:rPr>
        <w:t>On the investment/application side, even when taking positions in favor of long-term trends, it is recommended to clearly manage risks (volatility, regulation, liquidity), diversify instead of focusing on a single asset, and use periodic rebalancing mechanisms.</w:t>
      </w:r>
    </w:p>
    <w:p w14:paraId="510132F2" w14:textId="77777777" w:rsidR="00095A29" w:rsidRDefault="00095A29" w:rsidP="009D42D0">
      <w:pPr>
        <w:rPr>
          <w:rFonts w:ascii="Times New Roman" w:hAnsi="Times New Roman" w:cs="Times New Roman"/>
          <w:sz w:val="24"/>
          <w:szCs w:val="24"/>
        </w:rPr>
      </w:pPr>
    </w:p>
    <w:p w14:paraId="39BCFB50" w14:textId="77777777" w:rsidR="00370298" w:rsidRDefault="00370298" w:rsidP="009D42D0">
      <w:pPr>
        <w:rPr>
          <w:rFonts w:ascii="Times New Roman" w:hAnsi="Times New Roman" w:cs="Times New Roman"/>
          <w:sz w:val="24"/>
          <w:szCs w:val="24"/>
        </w:rPr>
      </w:pPr>
    </w:p>
    <w:p w14:paraId="424A7BDC" w14:textId="77777777" w:rsidR="00370298" w:rsidRDefault="00370298" w:rsidP="009D42D0">
      <w:pPr>
        <w:rPr>
          <w:rFonts w:ascii="Times New Roman" w:hAnsi="Times New Roman" w:cs="Times New Roman"/>
          <w:sz w:val="24"/>
          <w:szCs w:val="24"/>
        </w:rPr>
      </w:pPr>
    </w:p>
    <w:p w14:paraId="39133866" w14:textId="77777777" w:rsidR="002F2A26" w:rsidRDefault="002F2A26" w:rsidP="009D42D0">
      <w:pPr>
        <w:rPr>
          <w:rFonts w:ascii="Times New Roman" w:hAnsi="Times New Roman" w:cs="Times New Roman"/>
          <w:sz w:val="24"/>
          <w:szCs w:val="24"/>
        </w:rPr>
      </w:pPr>
    </w:p>
    <w:p w14:paraId="17D376DB" w14:textId="77777777" w:rsidR="00370298" w:rsidRDefault="00370298" w:rsidP="009D42D0">
      <w:pPr>
        <w:rPr>
          <w:rFonts w:ascii="Times New Roman" w:hAnsi="Times New Roman" w:cs="Times New Roman"/>
          <w:sz w:val="24"/>
          <w:szCs w:val="24"/>
        </w:rPr>
      </w:pPr>
    </w:p>
    <w:p w14:paraId="1D46B63B" w14:textId="77777777" w:rsidR="00370298" w:rsidRDefault="00370298" w:rsidP="009D42D0">
      <w:pPr>
        <w:rPr>
          <w:rFonts w:ascii="Times New Roman" w:hAnsi="Times New Roman" w:cs="Times New Roman"/>
          <w:sz w:val="24"/>
          <w:szCs w:val="24"/>
        </w:rPr>
      </w:pPr>
    </w:p>
    <w:p w14:paraId="234A1750" w14:textId="77777777" w:rsidR="00370298" w:rsidRDefault="00370298" w:rsidP="009D42D0">
      <w:pPr>
        <w:rPr>
          <w:rFonts w:ascii="Times New Roman" w:hAnsi="Times New Roman" w:cs="Times New Roman"/>
          <w:sz w:val="24"/>
          <w:szCs w:val="24"/>
        </w:rPr>
      </w:pPr>
    </w:p>
    <w:p w14:paraId="355DD8A2" w14:textId="2B7F2439" w:rsidR="00095A29" w:rsidRDefault="00095A29" w:rsidP="00095A29">
      <w:pPr>
        <w:jc w:val="center"/>
        <w:rPr>
          <w:rFonts w:ascii="Times New Roman" w:hAnsi="Times New Roman" w:cs="Times New Roman"/>
          <w:b/>
          <w:bCs/>
          <w:sz w:val="24"/>
          <w:szCs w:val="24"/>
        </w:rPr>
      </w:pPr>
      <w:r w:rsidRPr="00095A29">
        <w:rPr>
          <w:rFonts w:ascii="Times New Roman" w:hAnsi="Times New Roman" w:cs="Times New Roman"/>
          <w:b/>
          <w:bCs/>
          <w:sz w:val="24"/>
          <w:szCs w:val="24"/>
        </w:rPr>
        <w:lastRenderedPageBreak/>
        <w:t xml:space="preserve">6. </w:t>
      </w:r>
      <w:r w:rsidR="00E037CB" w:rsidRPr="00E037CB">
        <w:rPr>
          <w:rFonts w:ascii="Times New Roman" w:hAnsi="Times New Roman" w:cs="Times New Roman"/>
          <w:b/>
          <w:bCs/>
          <w:sz w:val="24"/>
          <w:szCs w:val="24"/>
        </w:rPr>
        <w:t>APPLICATION AND RECOMMENDATIONS</w:t>
      </w:r>
    </w:p>
    <w:p w14:paraId="6DA9E56C" w14:textId="469473F8" w:rsidR="00095A29" w:rsidRPr="00095A29" w:rsidRDefault="00095A29" w:rsidP="00095A29">
      <w:pPr>
        <w:rPr>
          <w:rFonts w:ascii="Times New Roman" w:hAnsi="Times New Roman" w:cs="Times New Roman"/>
          <w:sz w:val="24"/>
          <w:szCs w:val="24"/>
          <w:lang w:val="tr-TR"/>
        </w:rPr>
      </w:pPr>
      <w:r w:rsidRPr="00095A29">
        <w:rPr>
          <w:rFonts w:ascii="Times New Roman" w:hAnsi="Times New Roman" w:cs="Times New Roman"/>
          <w:b/>
          <w:bCs/>
          <w:sz w:val="24"/>
          <w:szCs w:val="24"/>
          <w:lang w:val="tr-TR"/>
        </w:rPr>
        <w:t xml:space="preserve">6.1 </w:t>
      </w:r>
      <w:r w:rsidR="00E037CB" w:rsidRPr="00E037CB">
        <w:rPr>
          <w:rFonts w:ascii="Times New Roman" w:hAnsi="Times New Roman" w:cs="Times New Roman"/>
          <w:b/>
          <w:bCs/>
          <w:sz w:val="24"/>
          <w:szCs w:val="24"/>
        </w:rPr>
        <w:t>Application Areas</w:t>
      </w:r>
    </w:p>
    <w:p w14:paraId="29D35A25" w14:textId="26921FB3" w:rsidR="00095A29" w:rsidRPr="00E037CB" w:rsidRDefault="00E037CB" w:rsidP="00095A29">
      <w:pPr>
        <w:numPr>
          <w:ilvl w:val="0"/>
          <w:numId w:val="27"/>
        </w:numPr>
        <w:rPr>
          <w:rFonts w:ascii="Times New Roman" w:hAnsi="Times New Roman" w:cs="Times New Roman"/>
          <w:sz w:val="24"/>
          <w:szCs w:val="24"/>
          <w:lang w:val="tr-TR"/>
        </w:rPr>
      </w:pPr>
      <w:r w:rsidRPr="00E037CB">
        <w:rPr>
          <w:rFonts w:ascii="Times New Roman" w:hAnsi="Times New Roman" w:cs="Times New Roman"/>
          <w:b/>
          <w:bCs/>
          <w:sz w:val="24"/>
          <w:szCs w:val="24"/>
        </w:rPr>
        <w:t xml:space="preserve">Investment Strategies: </w:t>
      </w:r>
      <w:r w:rsidRPr="00E037CB">
        <w:rPr>
          <w:rFonts w:ascii="Times New Roman" w:hAnsi="Times New Roman" w:cs="Times New Roman"/>
          <w:sz w:val="24"/>
          <w:szCs w:val="24"/>
        </w:rPr>
        <w:t>Long-term trends of major crypto assets like Bitcoin and Ethereum can be used in portfolio diversification. Especially the comparison with gold offers investors an opportunity to see the risk-return balance.</w:t>
      </w:r>
    </w:p>
    <w:p w14:paraId="234AB6DA" w14:textId="77777777" w:rsidR="00E037CB" w:rsidRPr="00E037CB" w:rsidRDefault="00E037CB" w:rsidP="00095A29">
      <w:pPr>
        <w:numPr>
          <w:ilvl w:val="0"/>
          <w:numId w:val="27"/>
        </w:numPr>
        <w:rPr>
          <w:rFonts w:ascii="Times New Roman" w:hAnsi="Times New Roman" w:cs="Times New Roman"/>
          <w:sz w:val="24"/>
          <w:szCs w:val="24"/>
          <w:lang w:val="tr-TR"/>
        </w:rPr>
      </w:pPr>
      <w:r w:rsidRPr="00E037CB">
        <w:rPr>
          <w:rFonts w:ascii="Times New Roman" w:hAnsi="Times New Roman" w:cs="Times New Roman"/>
          <w:b/>
          <w:bCs/>
          <w:sz w:val="24"/>
          <w:szCs w:val="24"/>
        </w:rPr>
        <w:t xml:space="preserve">Risk Management: </w:t>
      </w:r>
      <w:r w:rsidRPr="00E037CB">
        <w:rPr>
          <w:rFonts w:ascii="Times New Roman" w:hAnsi="Times New Roman" w:cs="Times New Roman"/>
          <w:sz w:val="24"/>
          <w:szCs w:val="24"/>
        </w:rPr>
        <w:t>60-day volatility analyses help investment funds and individual investors develop volatility-based decision mechanisms in portfolio management.</w:t>
      </w:r>
    </w:p>
    <w:p w14:paraId="2F7615DE" w14:textId="1FDF539E" w:rsidR="00095A29" w:rsidRPr="00E037CB" w:rsidRDefault="00E037CB" w:rsidP="00E037CB">
      <w:pPr>
        <w:pStyle w:val="NormalWeb"/>
        <w:numPr>
          <w:ilvl w:val="0"/>
          <w:numId w:val="27"/>
        </w:numPr>
      </w:pPr>
      <w:r>
        <w:rPr>
          <w:rStyle w:val="citation-584"/>
          <w:b/>
          <w:bCs/>
        </w:rPr>
        <w:t>Academic and Research Studies:</w:t>
      </w:r>
      <w:r>
        <w:rPr>
          <w:rStyle w:val="citation-584"/>
        </w:rPr>
        <w:t xml:space="preserve"> Contributes to the literature for understanding the position of crypto assets in financial markets</w:t>
      </w:r>
      <w:r>
        <w:t>.</w:t>
      </w:r>
    </w:p>
    <w:p w14:paraId="6031B6A5" w14:textId="280E95BC" w:rsidR="00095A29" w:rsidRPr="00095A29" w:rsidRDefault="00095A29" w:rsidP="00095A29">
      <w:pPr>
        <w:rPr>
          <w:rFonts w:ascii="Times New Roman" w:hAnsi="Times New Roman" w:cs="Times New Roman"/>
          <w:sz w:val="24"/>
          <w:szCs w:val="24"/>
          <w:lang w:val="tr-TR"/>
        </w:rPr>
      </w:pPr>
    </w:p>
    <w:p w14:paraId="6E38BF57" w14:textId="2534566C" w:rsidR="00095A29" w:rsidRPr="00095A29" w:rsidRDefault="00095A29" w:rsidP="00095A29">
      <w:pPr>
        <w:rPr>
          <w:rFonts w:ascii="Times New Roman" w:hAnsi="Times New Roman" w:cs="Times New Roman"/>
          <w:sz w:val="24"/>
          <w:szCs w:val="24"/>
          <w:lang w:val="tr-TR"/>
        </w:rPr>
      </w:pPr>
      <w:r w:rsidRPr="00095A29">
        <w:rPr>
          <w:rFonts w:ascii="Times New Roman" w:hAnsi="Times New Roman" w:cs="Times New Roman"/>
          <w:b/>
          <w:bCs/>
          <w:sz w:val="24"/>
          <w:szCs w:val="24"/>
          <w:lang w:val="tr-TR"/>
        </w:rPr>
        <w:t xml:space="preserve">6.2 </w:t>
      </w:r>
      <w:r w:rsidR="00E037CB" w:rsidRPr="00E037CB">
        <w:rPr>
          <w:rFonts w:ascii="Times New Roman" w:hAnsi="Times New Roman" w:cs="Times New Roman"/>
          <w:b/>
          <w:bCs/>
          <w:sz w:val="24"/>
          <w:szCs w:val="24"/>
        </w:rPr>
        <w:t>Contributions of Project Outputs</w:t>
      </w:r>
    </w:p>
    <w:p w14:paraId="12115FEC" w14:textId="4C9AF69E" w:rsidR="00095A29" w:rsidRPr="00095A29" w:rsidRDefault="00E037CB" w:rsidP="00095A29">
      <w:pPr>
        <w:numPr>
          <w:ilvl w:val="0"/>
          <w:numId w:val="28"/>
        </w:numPr>
        <w:rPr>
          <w:rFonts w:ascii="Times New Roman" w:hAnsi="Times New Roman" w:cs="Times New Roman"/>
          <w:sz w:val="24"/>
          <w:szCs w:val="24"/>
          <w:lang w:val="tr-TR"/>
        </w:rPr>
      </w:pPr>
      <w:r w:rsidRPr="00E037CB">
        <w:rPr>
          <w:rFonts w:ascii="Times New Roman" w:hAnsi="Times New Roman" w:cs="Times New Roman"/>
          <w:sz w:val="24"/>
          <w:szCs w:val="24"/>
        </w:rPr>
        <w:t>Comparing crypto assets with gold brings a different perspective to the concept of a "safe haven".</w:t>
      </w:r>
    </w:p>
    <w:p w14:paraId="41AABAC3" w14:textId="77777777" w:rsidR="00E037CB" w:rsidRPr="00E037CB" w:rsidRDefault="00E037CB" w:rsidP="00095A29">
      <w:pPr>
        <w:numPr>
          <w:ilvl w:val="0"/>
          <w:numId w:val="28"/>
        </w:numPr>
        <w:rPr>
          <w:rFonts w:ascii="Times New Roman" w:hAnsi="Times New Roman" w:cs="Times New Roman"/>
          <w:sz w:val="24"/>
          <w:szCs w:val="24"/>
          <w:lang w:val="tr-TR"/>
        </w:rPr>
      </w:pPr>
      <w:r w:rsidRPr="00E037CB">
        <w:rPr>
          <w:rFonts w:ascii="Times New Roman" w:hAnsi="Times New Roman" w:cs="Times New Roman"/>
          <w:sz w:val="24"/>
          <w:szCs w:val="24"/>
        </w:rPr>
        <w:t>Revealing long-term trends helps investors act more consciously regarding "timing".</w:t>
      </w:r>
    </w:p>
    <w:p w14:paraId="04FC8915" w14:textId="01A955DE" w:rsidR="00095A29" w:rsidRPr="00095A29" w:rsidRDefault="00E037CB" w:rsidP="00095A29">
      <w:pPr>
        <w:numPr>
          <w:ilvl w:val="0"/>
          <w:numId w:val="28"/>
        </w:numPr>
        <w:rPr>
          <w:rFonts w:ascii="Times New Roman" w:hAnsi="Times New Roman" w:cs="Times New Roman"/>
          <w:sz w:val="24"/>
          <w:szCs w:val="24"/>
          <w:lang w:val="tr-TR"/>
        </w:rPr>
      </w:pPr>
      <w:r w:rsidRPr="00E037CB">
        <w:rPr>
          <w:rFonts w:ascii="Times New Roman" w:hAnsi="Times New Roman" w:cs="Times New Roman"/>
          <w:sz w:val="24"/>
          <w:szCs w:val="24"/>
        </w:rPr>
        <w:t>Presenting a comparative view of the last 3 years' returns allows seeing which assets stand out.</w:t>
      </w:r>
    </w:p>
    <w:p w14:paraId="67239AA8" w14:textId="56C393EB" w:rsidR="00095A29" w:rsidRPr="00095A29" w:rsidRDefault="00095A29" w:rsidP="00095A29">
      <w:pPr>
        <w:rPr>
          <w:rFonts w:ascii="Times New Roman" w:hAnsi="Times New Roman" w:cs="Times New Roman"/>
          <w:sz w:val="24"/>
          <w:szCs w:val="24"/>
          <w:lang w:val="tr-TR"/>
        </w:rPr>
      </w:pPr>
    </w:p>
    <w:p w14:paraId="5BF1096E" w14:textId="0C0BC154" w:rsidR="00095A29" w:rsidRPr="00095A29" w:rsidRDefault="00095A29" w:rsidP="00095A29">
      <w:pPr>
        <w:rPr>
          <w:rFonts w:ascii="Times New Roman" w:hAnsi="Times New Roman" w:cs="Times New Roman"/>
          <w:sz w:val="24"/>
          <w:szCs w:val="24"/>
          <w:lang w:val="tr-TR"/>
        </w:rPr>
      </w:pPr>
      <w:r w:rsidRPr="00095A29">
        <w:rPr>
          <w:rFonts w:ascii="Times New Roman" w:hAnsi="Times New Roman" w:cs="Times New Roman"/>
          <w:b/>
          <w:bCs/>
          <w:sz w:val="24"/>
          <w:szCs w:val="24"/>
          <w:lang w:val="tr-TR"/>
        </w:rPr>
        <w:t xml:space="preserve">6.3 </w:t>
      </w:r>
      <w:r w:rsidR="00E037CB" w:rsidRPr="00E037CB">
        <w:rPr>
          <w:rFonts w:ascii="Times New Roman" w:hAnsi="Times New Roman" w:cs="Times New Roman"/>
          <w:b/>
          <w:bCs/>
          <w:sz w:val="24"/>
          <w:szCs w:val="24"/>
        </w:rPr>
        <w:t>Strategic Recommendations</w:t>
      </w:r>
    </w:p>
    <w:p w14:paraId="4903981A" w14:textId="0E057577" w:rsidR="00095A29" w:rsidRPr="00E037CB" w:rsidRDefault="00E037CB" w:rsidP="00095A29">
      <w:pPr>
        <w:numPr>
          <w:ilvl w:val="0"/>
          <w:numId w:val="29"/>
        </w:numPr>
        <w:rPr>
          <w:rFonts w:ascii="Times New Roman" w:hAnsi="Times New Roman" w:cs="Times New Roman"/>
          <w:sz w:val="24"/>
          <w:szCs w:val="24"/>
          <w:lang w:val="tr-TR"/>
        </w:rPr>
      </w:pPr>
      <w:r w:rsidRPr="00E037CB">
        <w:rPr>
          <w:rFonts w:ascii="Times New Roman" w:hAnsi="Times New Roman" w:cs="Times New Roman"/>
          <w:b/>
          <w:bCs/>
          <w:sz w:val="24"/>
          <w:szCs w:val="24"/>
        </w:rPr>
        <w:t xml:space="preserve">Diversification: </w:t>
      </w:r>
      <w:r w:rsidRPr="00E037CB">
        <w:rPr>
          <w:rFonts w:ascii="Times New Roman" w:hAnsi="Times New Roman" w:cs="Times New Roman"/>
          <w:sz w:val="24"/>
          <w:szCs w:val="24"/>
        </w:rPr>
        <w:t>Distribute investments balance-wise across BTC, ETH, and selected altcoins instead of focusing on a single crypto.</w:t>
      </w:r>
    </w:p>
    <w:p w14:paraId="693048E0" w14:textId="77777777" w:rsidR="00E037CB" w:rsidRPr="00E037CB" w:rsidRDefault="00E037CB" w:rsidP="00095A29">
      <w:pPr>
        <w:numPr>
          <w:ilvl w:val="0"/>
          <w:numId w:val="29"/>
        </w:numPr>
        <w:rPr>
          <w:rFonts w:ascii="Times New Roman" w:hAnsi="Times New Roman" w:cs="Times New Roman"/>
          <w:sz w:val="24"/>
          <w:szCs w:val="24"/>
          <w:lang w:val="tr-TR"/>
        </w:rPr>
      </w:pPr>
      <w:r w:rsidRPr="00E037CB">
        <w:rPr>
          <w:rFonts w:ascii="Times New Roman" w:hAnsi="Times New Roman" w:cs="Times New Roman"/>
          <w:b/>
          <w:bCs/>
          <w:sz w:val="24"/>
          <w:szCs w:val="24"/>
        </w:rPr>
        <w:t xml:space="preserve">Timing and Rebalancing: </w:t>
      </w:r>
      <w:r w:rsidRPr="00E037CB">
        <w:rPr>
          <w:rFonts w:ascii="Times New Roman" w:hAnsi="Times New Roman" w:cs="Times New Roman"/>
          <w:sz w:val="24"/>
          <w:szCs w:val="24"/>
        </w:rPr>
        <w:t>Along with a long-term holding strategy, the portfolio should be rebalanced when volatility increases.</w:t>
      </w:r>
    </w:p>
    <w:p w14:paraId="50FE8CC4" w14:textId="33586BFA" w:rsidR="00095A29" w:rsidRPr="00E037CB" w:rsidRDefault="00E037CB" w:rsidP="00095A29">
      <w:pPr>
        <w:numPr>
          <w:ilvl w:val="0"/>
          <w:numId w:val="29"/>
        </w:numPr>
        <w:rPr>
          <w:rFonts w:ascii="Times New Roman" w:hAnsi="Times New Roman" w:cs="Times New Roman"/>
          <w:sz w:val="24"/>
          <w:szCs w:val="24"/>
          <w:lang w:val="tr-TR"/>
        </w:rPr>
      </w:pPr>
      <w:r w:rsidRPr="00E037CB">
        <w:rPr>
          <w:rFonts w:ascii="Times New Roman" w:hAnsi="Times New Roman" w:cs="Times New Roman"/>
          <w:b/>
          <w:bCs/>
          <w:sz w:val="24"/>
          <w:szCs w:val="24"/>
        </w:rPr>
        <w:t xml:space="preserve">Gold Integration: </w:t>
      </w:r>
      <w:r w:rsidRPr="00E037CB">
        <w:rPr>
          <w:rFonts w:ascii="Times New Roman" w:hAnsi="Times New Roman" w:cs="Times New Roman"/>
          <w:sz w:val="24"/>
          <w:szCs w:val="24"/>
        </w:rPr>
        <w:t>The crypto–gold comparison offers investors a valuable benchmark for balancing risk.</w:t>
      </w:r>
    </w:p>
    <w:p w14:paraId="506B224E" w14:textId="2E71FFC1" w:rsidR="00095A29" w:rsidRPr="00E037CB" w:rsidRDefault="00E037CB" w:rsidP="00095A29">
      <w:pPr>
        <w:numPr>
          <w:ilvl w:val="0"/>
          <w:numId w:val="29"/>
        </w:numPr>
        <w:rPr>
          <w:rFonts w:ascii="Times New Roman" w:hAnsi="Times New Roman" w:cs="Times New Roman"/>
          <w:sz w:val="24"/>
          <w:szCs w:val="24"/>
          <w:lang w:val="tr-TR"/>
        </w:rPr>
      </w:pPr>
      <w:r w:rsidRPr="00E037CB">
        <w:rPr>
          <w:rFonts w:ascii="Times New Roman" w:hAnsi="Times New Roman" w:cs="Times New Roman"/>
          <w:b/>
          <w:bCs/>
          <w:sz w:val="24"/>
          <w:szCs w:val="24"/>
        </w:rPr>
        <w:t xml:space="preserve">Regulation and Security: </w:t>
      </w:r>
      <w:r w:rsidRPr="00E037CB">
        <w:rPr>
          <w:rFonts w:ascii="Times New Roman" w:hAnsi="Times New Roman" w:cs="Times New Roman"/>
          <w:sz w:val="24"/>
          <w:szCs w:val="24"/>
        </w:rPr>
        <w:t>The legal frameworks for crypto assets vary from country to country; it is critical for investors to follow regulatory risks.</w:t>
      </w:r>
    </w:p>
    <w:p w14:paraId="390FE1C7" w14:textId="52930E55" w:rsidR="00095A29" w:rsidRDefault="00095A29" w:rsidP="00095A29">
      <w:pPr>
        <w:rPr>
          <w:rFonts w:ascii="Times New Roman" w:hAnsi="Times New Roman" w:cs="Times New Roman"/>
          <w:sz w:val="24"/>
          <w:szCs w:val="24"/>
          <w:lang w:val="tr-TR"/>
        </w:rPr>
      </w:pPr>
    </w:p>
    <w:p w14:paraId="6A163288" w14:textId="77777777" w:rsidR="002F2A26" w:rsidRPr="00095A29" w:rsidRDefault="002F2A26" w:rsidP="00095A29">
      <w:pPr>
        <w:rPr>
          <w:rFonts w:ascii="Times New Roman" w:hAnsi="Times New Roman" w:cs="Times New Roman"/>
          <w:sz w:val="24"/>
          <w:szCs w:val="24"/>
          <w:lang w:val="tr-TR"/>
        </w:rPr>
      </w:pPr>
    </w:p>
    <w:p w14:paraId="31556829" w14:textId="514EF0E8" w:rsidR="00095A29" w:rsidRPr="00095A29" w:rsidRDefault="00095A29" w:rsidP="00095A29">
      <w:pPr>
        <w:rPr>
          <w:rFonts w:ascii="Times New Roman" w:hAnsi="Times New Roman" w:cs="Times New Roman"/>
          <w:sz w:val="24"/>
          <w:szCs w:val="24"/>
          <w:lang w:val="tr-TR"/>
        </w:rPr>
      </w:pPr>
      <w:r w:rsidRPr="00095A29">
        <w:rPr>
          <w:rFonts w:ascii="Times New Roman" w:hAnsi="Times New Roman" w:cs="Times New Roman"/>
          <w:b/>
          <w:bCs/>
          <w:sz w:val="24"/>
          <w:szCs w:val="24"/>
          <w:lang w:val="tr-TR"/>
        </w:rPr>
        <w:lastRenderedPageBreak/>
        <w:t xml:space="preserve">6.4 </w:t>
      </w:r>
      <w:r w:rsidR="00E037CB" w:rsidRPr="00E037CB">
        <w:rPr>
          <w:rFonts w:ascii="Times New Roman" w:hAnsi="Times New Roman" w:cs="Times New Roman"/>
          <w:b/>
          <w:bCs/>
          <w:sz w:val="24"/>
          <w:szCs w:val="24"/>
        </w:rPr>
        <w:t>Potential Future Improvements</w:t>
      </w:r>
    </w:p>
    <w:p w14:paraId="3489B0B5" w14:textId="0B24F439" w:rsidR="00095A29" w:rsidRPr="00095A29" w:rsidRDefault="00E037CB" w:rsidP="00095A29">
      <w:pPr>
        <w:numPr>
          <w:ilvl w:val="0"/>
          <w:numId w:val="30"/>
        </w:numPr>
        <w:rPr>
          <w:rFonts w:ascii="Times New Roman" w:hAnsi="Times New Roman" w:cs="Times New Roman"/>
          <w:sz w:val="24"/>
          <w:szCs w:val="24"/>
          <w:lang w:val="tr-TR"/>
        </w:rPr>
      </w:pPr>
      <w:r w:rsidRPr="00E037CB">
        <w:rPr>
          <w:rFonts w:ascii="Times New Roman" w:hAnsi="Times New Roman" w:cs="Times New Roman"/>
          <w:sz w:val="24"/>
          <w:szCs w:val="24"/>
        </w:rPr>
        <w:t>The analysis can be deepened by adding a wider range of assets (e.g., stablecoins, stocks, indices).</w:t>
      </w:r>
    </w:p>
    <w:p w14:paraId="214CD1FE" w14:textId="69F3D1D3" w:rsidR="00095A29" w:rsidRPr="00095A29" w:rsidRDefault="00E037CB" w:rsidP="00095A29">
      <w:pPr>
        <w:numPr>
          <w:ilvl w:val="0"/>
          <w:numId w:val="30"/>
        </w:numPr>
        <w:rPr>
          <w:rFonts w:ascii="Times New Roman" w:hAnsi="Times New Roman" w:cs="Times New Roman"/>
          <w:sz w:val="24"/>
          <w:szCs w:val="24"/>
          <w:lang w:val="tr-TR"/>
        </w:rPr>
      </w:pPr>
      <w:r w:rsidRPr="00E037CB">
        <w:rPr>
          <w:rFonts w:ascii="Times New Roman" w:hAnsi="Times New Roman" w:cs="Times New Roman"/>
          <w:sz w:val="24"/>
          <w:szCs w:val="24"/>
        </w:rPr>
        <w:t>Price projections can be made with machine learning-based forecasting models (ARIMA, LSTM, Prophet, etc.).</w:t>
      </w:r>
    </w:p>
    <w:p w14:paraId="1B20C6A1" w14:textId="31330873" w:rsidR="00095A29" w:rsidRPr="00370298" w:rsidRDefault="00E037CB" w:rsidP="00095A29">
      <w:pPr>
        <w:numPr>
          <w:ilvl w:val="0"/>
          <w:numId w:val="30"/>
        </w:numPr>
        <w:rPr>
          <w:rFonts w:ascii="Times New Roman" w:hAnsi="Times New Roman" w:cs="Times New Roman"/>
          <w:sz w:val="24"/>
          <w:szCs w:val="24"/>
          <w:lang w:val="tr-TR"/>
        </w:rPr>
      </w:pPr>
      <w:r w:rsidRPr="00E037CB">
        <w:rPr>
          <w:rFonts w:ascii="Times New Roman" w:hAnsi="Times New Roman" w:cs="Times New Roman"/>
          <w:sz w:val="24"/>
          <w:szCs w:val="24"/>
        </w:rPr>
        <w:t>More comprehensive results can be achieved by examining the relationship of crypto assets with macroeconomic indicators (inflation, interest rates, money supply, etc.).</w:t>
      </w:r>
    </w:p>
    <w:p w14:paraId="1C55348C" w14:textId="77777777" w:rsidR="00095A29" w:rsidRDefault="00095A29" w:rsidP="00095A29">
      <w:pPr>
        <w:rPr>
          <w:rFonts w:ascii="Times New Roman" w:hAnsi="Times New Roman" w:cs="Times New Roman"/>
          <w:sz w:val="24"/>
          <w:szCs w:val="24"/>
          <w:lang w:val="tr-TR"/>
        </w:rPr>
      </w:pPr>
    </w:p>
    <w:p w14:paraId="6B259FE0" w14:textId="1677E479" w:rsidR="00095A29" w:rsidRDefault="00095A29" w:rsidP="00095A29">
      <w:pPr>
        <w:jc w:val="center"/>
        <w:rPr>
          <w:rFonts w:ascii="Times New Roman" w:hAnsi="Times New Roman" w:cs="Times New Roman"/>
          <w:b/>
          <w:bCs/>
          <w:sz w:val="24"/>
          <w:szCs w:val="24"/>
        </w:rPr>
      </w:pPr>
      <w:r>
        <w:rPr>
          <w:rFonts w:ascii="Times New Roman" w:hAnsi="Times New Roman" w:cs="Times New Roman"/>
          <w:b/>
          <w:bCs/>
          <w:sz w:val="24"/>
          <w:szCs w:val="24"/>
        </w:rPr>
        <w:t xml:space="preserve">7. </w:t>
      </w:r>
      <w:r w:rsidR="00E037CB" w:rsidRPr="00E037CB">
        <w:rPr>
          <w:rFonts w:ascii="Times New Roman" w:hAnsi="Times New Roman" w:cs="Times New Roman"/>
          <w:b/>
          <w:bCs/>
          <w:sz w:val="24"/>
          <w:szCs w:val="24"/>
        </w:rPr>
        <w:t>REFERENCES</w:t>
      </w:r>
    </w:p>
    <w:p w14:paraId="57F62BDF" w14:textId="10B4F06E" w:rsidR="00095A29" w:rsidRPr="00095A29" w:rsidRDefault="00E037CB" w:rsidP="00095A29">
      <w:pPr>
        <w:numPr>
          <w:ilvl w:val="0"/>
          <w:numId w:val="31"/>
        </w:numPr>
        <w:rPr>
          <w:rFonts w:ascii="Times New Roman" w:hAnsi="Times New Roman" w:cs="Times New Roman"/>
          <w:sz w:val="24"/>
          <w:szCs w:val="24"/>
          <w:lang w:val="tr-TR"/>
        </w:rPr>
      </w:pPr>
      <w:r w:rsidRPr="00E037CB">
        <w:rPr>
          <w:rFonts w:ascii="Times New Roman" w:hAnsi="Times New Roman" w:cs="Times New Roman"/>
          <w:b/>
          <w:bCs/>
          <w:sz w:val="24"/>
          <w:szCs w:val="24"/>
        </w:rPr>
        <w:t>Dataset</w:t>
      </w:r>
    </w:p>
    <w:p w14:paraId="3E14DD1B" w14:textId="51535290" w:rsidR="00095A29" w:rsidRPr="00095A29" w:rsidRDefault="00370298" w:rsidP="00370298">
      <w:pPr>
        <w:numPr>
          <w:ilvl w:val="1"/>
          <w:numId w:val="31"/>
        </w:numPr>
        <w:rPr>
          <w:rFonts w:ascii="Times New Roman" w:hAnsi="Times New Roman" w:cs="Times New Roman"/>
          <w:sz w:val="24"/>
          <w:szCs w:val="24"/>
          <w:lang w:val="tr-TR"/>
        </w:rPr>
      </w:pPr>
      <w:r w:rsidRPr="00370298">
        <w:rPr>
          <w:rFonts w:ascii="Times New Roman" w:hAnsi="Times New Roman" w:cs="Times New Roman"/>
          <w:sz w:val="24"/>
          <w:szCs w:val="24"/>
          <w:lang w:val="tr-TR"/>
        </w:rPr>
        <w:t>https://www.kaggle.com/datasets/muhamedumarjamil/crypto-and-gold-prices-dataset-20152025</w:t>
      </w:r>
    </w:p>
    <w:p w14:paraId="417331CB" w14:textId="69CEAF4A" w:rsidR="00095A29" w:rsidRPr="00095A29" w:rsidRDefault="00E037CB" w:rsidP="00095A29">
      <w:pPr>
        <w:numPr>
          <w:ilvl w:val="0"/>
          <w:numId w:val="31"/>
        </w:numPr>
        <w:rPr>
          <w:rFonts w:ascii="Times New Roman" w:hAnsi="Times New Roman" w:cs="Times New Roman"/>
          <w:sz w:val="24"/>
          <w:szCs w:val="24"/>
          <w:lang w:val="tr-TR"/>
        </w:rPr>
      </w:pPr>
      <w:r w:rsidRPr="00E037CB">
        <w:rPr>
          <w:rFonts w:ascii="Times New Roman" w:hAnsi="Times New Roman" w:cs="Times New Roman"/>
          <w:b/>
          <w:bCs/>
          <w:sz w:val="24"/>
          <w:szCs w:val="24"/>
        </w:rPr>
        <w:t>Programs and Libraries</w:t>
      </w:r>
    </w:p>
    <w:p w14:paraId="661C1A9E" w14:textId="113D5C11" w:rsidR="00095A29" w:rsidRPr="00095A29" w:rsidRDefault="00095A29" w:rsidP="00370298">
      <w:pPr>
        <w:numPr>
          <w:ilvl w:val="1"/>
          <w:numId w:val="31"/>
        </w:numPr>
        <w:rPr>
          <w:rFonts w:ascii="Times New Roman" w:hAnsi="Times New Roman" w:cs="Times New Roman"/>
          <w:sz w:val="24"/>
          <w:szCs w:val="24"/>
          <w:lang w:val="tr-TR"/>
        </w:rPr>
      </w:pPr>
      <w:r w:rsidRPr="00095A29">
        <w:rPr>
          <w:rFonts w:ascii="Times New Roman" w:hAnsi="Times New Roman" w:cs="Times New Roman"/>
          <w:sz w:val="24"/>
          <w:szCs w:val="24"/>
          <w:lang w:val="tr-TR"/>
        </w:rPr>
        <w:t>Python (pandas, matplotlib, numpy kütüphaneleri)</w:t>
      </w:r>
    </w:p>
    <w:p w14:paraId="5F35FD6F" w14:textId="081BE543" w:rsidR="00095A29" w:rsidRPr="00095A29" w:rsidRDefault="00E037CB" w:rsidP="00095A29">
      <w:pPr>
        <w:numPr>
          <w:ilvl w:val="0"/>
          <w:numId w:val="31"/>
        </w:numPr>
        <w:rPr>
          <w:rFonts w:ascii="Times New Roman" w:hAnsi="Times New Roman" w:cs="Times New Roman"/>
          <w:sz w:val="24"/>
          <w:szCs w:val="24"/>
          <w:lang w:val="tr-TR"/>
        </w:rPr>
      </w:pPr>
      <w:r w:rsidRPr="00E037CB">
        <w:rPr>
          <w:rFonts w:ascii="Times New Roman" w:hAnsi="Times New Roman" w:cs="Times New Roman"/>
          <w:b/>
          <w:bCs/>
          <w:sz w:val="24"/>
          <w:szCs w:val="24"/>
        </w:rPr>
        <w:t>Suggested Academic/Literature Sources</w:t>
      </w:r>
    </w:p>
    <w:p w14:paraId="35486397" w14:textId="77777777" w:rsidR="00095A29" w:rsidRPr="007B2186" w:rsidRDefault="00095A29" w:rsidP="00095A29">
      <w:pPr>
        <w:numPr>
          <w:ilvl w:val="1"/>
          <w:numId w:val="31"/>
        </w:numPr>
        <w:rPr>
          <w:rFonts w:ascii="Times New Roman" w:hAnsi="Times New Roman" w:cs="Times New Roman"/>
          <w:sz w:val="24"/>
          <w:szCs w:val="24"/>
          <w:lang w:val="tr-TR"/>
        </w:rPr>
      </w:pPr>
      <w:r w:rsidRPr="007B2186">
        <w:rPr>
          <w:rFonts w:ascii="Times New Roman" w:hAnsi="Times New Roman" w:cs="Times New Roman"/>
          <w:sz w:val="24"/>
          <w:szCs w:val="24"/>
          <w:lang w:val="tr-TR"/>
        </w:rPr>
        <w:t>Nakamoto, S. (2008). Bitcoin: A Peer-to-Peer Electronic Cash System.</w:t>
      </w:r>
    </w:p>
    <w:p w14:paraId="352170A5" w14:textId="77777777" w:rsidR="00095A29" w:rsidRPr="007B2186" w:rsidRDefault="00095A29" w:rsidP="00095A29">
      <w:pPr>
        <w:numPr>
          <w:ilvl w:val="1"/>
          <w:numId w:val="31"/>
        </w:numPr>
        <w:rPr>
          <w:rFonts w:ascii="Times New Roman" w:hAnsi="Times New Roman" w:cs="Times New Roman"/>
          <w:sz w:val="24"/>
          <w:szCs w:val="24"/>
          <w:lang w:val="tr-TR"/>
        </w:rPr>
      </w:pPr>
      <w:r w:rsidRPr="007B2186">
        <w:rPr>
          <w:rFonts w:ascii="Times New Roman" w:hAnsi="Times New Roman" w:cs="Times New Roman"/>
          <w:sz w:val="24"/>
          <w:szCs w:val="24"/>
          <w:lang w:val="tr-TR"/>
        </w:rPr>
        <w:t>Corbet, S., Lucey, B., Urquhart, A., &amp; Yarovaya, L. (2019). Cryptocurrencies as a financial asset: A systematic analysis. International Review of Financial Analysis, 62, 182–199.</w:t>
      </w:r>
    </w:p>
    <w:p w14:paraId="5EEB4D25" w14:textId="77777777" w:rsidR="00095A29" w:rsidRPr="007B2186" w:rsidRDefault="00095A29" w:rsidP="00095A29">
      <w:pPr>
        <w:numPr>
          <w:ilvl w:val="1"/>
          <w:numId w:val="31"/>
        </w:numPr>
        <w:rPr>
          <w:rFonts w:ascii="Times New Roman" w:hAnsi="Times New Roman" w:cs="Times New Roman"/>
          <w:sz w:val="24"/>
          <w:szCs w:val="24"/>
          <w:lang w:val="tr-TR"/>
        </w:rPr>
      </w:pPr>
      <w:r w:rsidRPr="007B2186">
        <w:rPr>
          <w:rFonts w:ascii="Times New Roman" w:hAnsi="Times New Roman" w:cs="Times New Roman"/>
          <w:sz w:val="24"/>
          <w:szCs w:val="24"/>
          <w:lang w:val="tr-TR"/>
        </w:rPr>
        <w:t>Baur, D. G., Hong, K., &amp; Lee, A. D. (2018). Bitcoin: Medium of exchange or speculative assets? Journal of International Financial Markets, Institutions and Money, 54, 177–189.</w:t>
      </w:r>
    </w:p>
    <w:p w14:paraId="03FB712B" w14:textId="77777777" w:rsidR="00095A29" w:rsidRPr="007B2186" w:rsidRDefault="00095A29" w:rsidP="00095A29">
      <w:pPr>
        <w:numPr>
          <w:ilvl w:val="1"/>
          <w:numId w:val="31"/>
        </w:numPr>
        <w:rPr>
          <w:rFonts w:ascii="Times New Roman" w:hAnsi="Times New Roman" w:cs="Times New Roman"/>
          <w:sz w:val="24"/>
          <w:szCs w:val="24"/>
          <w:lang w:val="tr-TR"/>
        </w:rPr>
      </w:pPr>
      <w:r w:rsidRPr="007B2186">
        <w:rPr>
          <w:rFonts w:ascii="Times New Roman" w:hAnsi="Times New Roman" w:cs="Times New Roman"/>
          <w:sz w:val="24"/>
          <w:szCs w:val="24"/>
          <w:lang w:val="tr-TR"/>
        </w:rPr>
        <w:t>Dyhrberg, A. H. (2016). Bitcoin, gold and the dollar–A GARCH volatility analysis. Finance Research Letters, 16, 85–92.</w:t>
      </w:r>
    </w:p>
    <w:p w14:paraId="112BD4F0" w14:textId="77777777" w:rsidR="00095A29" w:rsidRPr="00095A29" w:rsidRDefault="00095A29" w:rsidP="00095A29">
      <w:pPr>
        <w:rPr>
          <w:rFonts w:ascii="Times New Roman" w:hAnsi="Times New Roman" w:cs="Times New Roman"/>
          <w:sz w:val="24"/>
          <w:szCs w:val="24"/>
          <w:lang w:val="tr-TR"/>
        </w:rPr>
      </w:pPr>
    </w:p>
    <w:p w14:paraId="059B280C" w14:textId="77777777" w:rsidR="00095A29" w:rsidRPr="00095A29" w:rsidRDefault="00095A29" w:rsidP="00095A29">
      <w:pPr>
        <w:rPr>
          <w:rFonts w:ascii="Times New Roman" w:hAnsi="Times New Roman" w:cs="Times New Roman"/>
          <w:sz w:val="24"/>
          <w:szCs w:val="24"/>
        </w:rPr>
      </w:pPr>
    </w:p>
    <w:sectPr w:rsidR="00095A29" w:rsidRPr="00095A29" w:rsidSect="00034616">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7DF51" w14:textId="77777777" w:rsidR="00F12226" w:rsidRDefault="00F12226" w:rsidP="003F0E6A">
      <w:pPr>
        <w:spacing w:after="0" w:line="240" w:lineRule="auto"/>
      </w:pPr>
      <w:r>
        <w:separator/>
      </w:r>
    </w:p>
  </w:endnote>
  <w:endnote w:type="continuationSeparator" w:id="0">
    <w:p w14:paraId="4B1DB5A5" w14:textId="77777777" w:rsidR="00F12226" w:rsidRDefault="00F12226" w:rsidP="003F0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2601020"/>
      <w:docPartObj>
        <w:docPartGallery w:val="Page Numbers (Bottom of Page)"/>
        <w:docPartUnique/>
      </w:docPartObj>
    </w:sdtPr>
    <w:sdtContent>
      <w:p w14:paraId="25B1AE74" w14:textId="6D9F43DA" w:rsidR="003F0E6A" w:rsidRDefault="003F0E6A" w:rsidP="001D1EB5">
        <w:pPr>
          <w:pStyle w:val="AltBilgi"/>
          <w:jc w:val="center"/>
        </w:pPr>
        <w:r>
          <w:fldChar w:fldCharType="begin"/>
        </w:r>
        <w:r>
          <w:instrText>PAGE   \* MERGEFORMAT</w:instrText>
        </w:r>
        <w:r>
          <w:fldChar w:fldCharType="separate"/>
        </w:r>
        <w:r>
          <w:rPr>
            <w:lang w:val="tr-T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CE7F4" w14:textId="77777777" w:rsidR="00F12226" w:rsidRDefault="00F12226" w:rsidP="003F0E6A">
      <w:pPr>
        <w:spacing w:after="0" w:line="240" w:lineRule="auto"/>
      </w:pPr>
      <w:r>
        <w:separator/>
      </w:r>
    </w:p>
  </w:footnote>
  <w:footnote w:type="continuationSeparator" w:id="0">
    <w:p w14:paraId="3451742E" w14:textId="77777777" w:rsidR="00F12226" w:rsidRDefault="00F12226" w:rsidP="003F0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67C7FFE"/>
    <w:multiLevelType w:val="multilevel"/>
    <w:tmpl w:val="F04C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3E09E8"/>
    <w:multiLevelType w:val="multilevel"/>
    <w:tmpl w:val="886E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A756C"/>
    <w:multiLevelType w:val="multilevel"/>
    <w:tmpl w:val="FB3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B696D"/>
    <w:multiLevelType w:val="multilevel"/>
    <w:tmpl w:val="958C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91F11"/>
    <w:multiLevelType w:val="multilevel"/>
    <w:tmpl w:val="039A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01A2C"/>
    <w:multiLevelType w:val="multilevel"/>
    <w:tmpl w:val="9C2A6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220BBE"/>
    <w:multiLevelType w:val="multilevel"/>
    <w:tmpl w:val="608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D151F"/>
    <w:multiLevelType w:val="multilevel"/>
    <w:tmpl w:val="F31A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55620"/>
    <w:multiLevelType w:val="multilevel"/>
    <w:tmpl w:val="8A0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AE76DD"/>
    <w:multiLevelType w:val="multilevel"/>
    <w:tmpl w:val="B1B4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36889"/>
    <w:multiLevelType w:val="multilevel"/>
    <w:tmpl w:val="2CD6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26BA9"/>
    <w:multiLevelType w:val="multilevel"/>
    <w:tmpl w:val="05B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36C08"/>
    <w:multiLevelType w:val="multilevel"/>
    <w:tmpl w:val="769E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5F7D5A"/>
    <w:multiLevelType w:val="multilevel"/>
    <w:tmpl w:val="6002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C3695"/>
    <w:multiLevelType w:val="multilevel"/>
    <w:tmpl w:val="5A22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96EDD"/>
    <w:multiLevelType w:val="multilevel"/>
    <w:tmpl w:val="C58C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E47776"/>
    <w:multiLevelType w:val="multilevel"/>
    <w:tmpl w:val="7570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C24C9"/>
    <w:multiLevelType w:val="multilevel"/>
    <w:tmpl w:val="B3FE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153C78"/>
    <w:multiLevelType w:val="multilevel"/>
    <w:tmpl w:val="1122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8130FD"/>
    <w:multiLevelType w:val="multilevel"/>
    <w:tmpl w:val="4330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0B02DE"/>
    <w:multiLevelType w:val="multilevel"/>
    <w:tmpl w:val="81D2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4E4E63"/>
    <w:multiLevelType w:val="multilevel"/>
    <w:tmpl w:val="E55C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E93176"/>
    <w:multiLevelType w:val="multilevel"/>
    <w:tmpl w:val="9094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C50D2"/>
    <w:multiLevelType w:val="multilevel"/>
    <w:tmpl w:val="8522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602D1"/>
    <w:multiLevelType w:val="multilevel"/>
    <w:tmpl w:val="969C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209949">
    <w:abstractNumId w:val="8"/>
  </w:num>
  <w:num w:numId="2" w16cid:durableId="1637224614">
    <w:abstractNumId w:val="6"/>
  </w:num>
  <w:num w:numId="3" w16cid:durableId="587732621">
    <w:abstractNumId w:val="5"/>
  </w:num>
  <w:num w:numId="4" w16cid:durableId="1833987990">
    <w:abstractNumId w:val="4"/>
  </w:num>
  <w:num w:numId="5" w16cid:durableId="979699535">
    <w:abstractNumId w:val="7"/>
  </w:num>
  <w:num w:numId="6" w16cid:durableId="926622370">
    <w:abstractNumId w:val="3"/>
  </w:num>
  <w:num w:numId="7" w16cid:durableId="1844081593">
    <w:abstractNumId w:val="2"/>
  </w:num>
  <w:num w:numId="8" w16cid:durableId="437523640">
    <w:abstractNumId w:val="1"/>
  </w:num>
  <w:num w:numId="9" w16cid:durableId="793409898">
    <w:abstractNumId w:val="0"/>
  </w:num>
  <w:num w:numId="10" w16cid:durableId="1860661744">
    <w:abstractNumId w:val="12"/>
  </w:num>
  <w:num w:numId="11" w16cid:durableId="1340546065">
    <w:abstractNumId w:val="28"/>
  </w:num>
  <w:num w:numId="12" w16cid:durableId="743718478">
    <w:abstractNumId w:val="10"/>
  </w:num>
  <w:num w:numId="13" w16cid:durableId="305664298">
    <w:abstractNumId w:val="31"/>
  </w:num>
  <w:num w:numId="14" w16cid:durableId="301694918">
    <w:abstractNumId w:val="17"/>
  </w:num>
  <w:num w:numId="15" w16cid:durableId="525100773">
    <w:abstractNumId w:val="16"/>
  </w:num>
  <w:num w:numId="16" w16cid:durableId="532377572">
    <w:abstractNumId w:val="15"/>
  </w:num>
  <w:num w:numId="17" w16cid:durableId="453525927">
    <w:abstractNumId w:val="24"/>
  </w:num>
  <w:num w:numId="18" w16cid:durableId="2068063977">
    <w:abstractNumId w:val="21"/>
  </w:num>
  <w:num w:numId="19" w16cid:durableId="577129711">
    <w:abstractNumId w:val="19"/>
  </w:num>
  <w:num w:numId="20" w16cid:durableId="123668566">
    <w:abstractNumId w:val="18"/>
  </w:num>
  <w:num w:numId="21" w16cid:durableId="1950433784">
    <w:abstractNumId w:val="26"/>
  </w:num>
  <w:num w:numId="22" w16cid:durableId="93551252">
    <w:abstractNumId w:val="20"/>
  </w:num>
  <w:num w:numId="23" w16cid:durableId="118572251">
    <w:abstractNumId w:val="9"/>
  </w:num>
  <w:num w:numId="24" w16cid:durableId="878199561">
    <w:abstractNumId w:val="11"/>
  </w:num>
  <w:num w:numId="25" w16cid:durableId="2054039005">
    <w:abstractNumId w:val="32"/>
  </w:num>
  <w:num w:numId="26" w16cid:durableId="561984629">
    <w:abstractNumId w:val="25"/>
  </w:num>
  <w:num w:numId="27" w16cid:durableId="332727434">
    <w:abstractNumId w:val="30"/>
  </w:num>
  <w:num w:numId="28" w16cid:durableId="297077890">
    <w:abstractNumId w:val="23"/>
  </w:num>
  <w:num w:numId="29" w16cid:durableId="635644558">
    <w:abstractNumId w:val="13"/>
  </w:num>
  <w:num w:numId="30" w16cid:durableId="1375739468">
    <w:abstractNumId w:val="27"/>
  </w:num>
  <w:num w:numId="31" w16cid:durableId="478767146">
    <w:abstractNumId w:val="14"/>
  </w:num>
  <w:num w:numId="32" w16cid:durableId="1340890770">
    <w:abstractNumId w:val="22"/>
  </w:num>
  <w:num w:numId="33" w16cid:durableId="1702709840">
    <w:abstractNumId w:val="29"/>
  </w:num>
  <w:num w:numId="34" w16cid:durableId="45687489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A29"/>
    <w:rsid w:val="000D21F0"/>
    <w:rsid w:val="001317F1"/>
    <w:rsid w:val="0015074B"/>
    <w:rsid w:val="001D1EB5"/>
    <w:rsid w:val="00211245"/>
    <w:rsid w:val="0029639D"/>
    <w:rsid w:val="002F2A26"/>
    <w:rsid w:val="00326F90"/>
    <w:rsid w:val="00370298"/>
    <w:rsid w:val="003F0E6A"/>
    <w:rsid w:val="00775A67"/>
    <w:rsid w:val="007B2186"/>
    <w:rsid w:val="00947865"/>
    <w:rsid w:val="009B2894"/>
    <w:rsid w:val="009D42D0"/>
    <w:rsid w:val="009F0429"/>
    <w:rsid w:val="00A44B0D"/>
    <w:rsid w:val="00AA1D8D"/>
    <w:rsid w:val="00B47730"/>
    <w:rsid w:val="00C1212B"/>
    <w:rsid w:val="00CB0664"/>
    <w:rsid w:val="00CD1628"/>
    <w:rsid w:val="00E037CB"/>
    <w:rsid w:val="00E65D34"/>
    <w:rsid w:val="00F07551"/>
    <w:rsid w:val="00F12226"/>
    <w:rsid w:val="00F74472"/>
    <w:rsid w:val="00FC693F"/>
    <w:rsid w:val="00FE68ED"/>
    <w:rsid w:val="00FF3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B4BF1F"/>
  <w14:defaultImageDpi w14:val="300"/>
  <w15:docId w15:val="{679473CF-B957-4FFB-BB21-1FFE18A0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037CB"/>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citation-584">
    <w:name w:val="citation-584"/>
    <w:basedOn w:val="VarsaylanParagrafYazTipi"/>
    <w:rsid w:val="00E03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20</Pages>
  <Words>3613</Words>
  <Characters>20599</Characters>
  <Application>Microsoft Office Word</Application>
  <DocSecurity>0</DocSecurity>
  <Lines>171</Lines>
  <Paragraphs>48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24164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YUNUS AHMET DOKAZOĞLU</cp:lastModifiedBy>
  <cp:revision>5</cp:revision>
  <dcterms:created xsi:type="dcterms:W3CDTF">2025-08-23T21:30:00Z</dcterms:created>
  <dcterms:modified xsi:type="dcterms:W3CDTF">2025-10-25T17:37:00Z</dcterms:modified>
  <cp:category/>
</cp:coreProperties>
</file>